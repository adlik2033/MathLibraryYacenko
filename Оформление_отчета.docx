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rPr>
          <w:rFonts w:hint="default"/>
          <w:lang w:val="en-US"/>
        </w:rPr>
      </w:pP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/>
        <w:rPr>
          <w:rFonts w:ascii="Times New Roman" w:hAnsi="Times New Roman"/>
          <w:sz w:val="28"/>
          <w:szCs w:val="28"/>
        </w:rPr>
      </w:pPr>
    </w:p>
    <w:p>
      <w:pPr>
        <w:widowControl w:val="0"/>
        <w:spacing w:after="0" w:line="240" w:lineRule="auto"/>
        <w:ind w:left="0" w:right="-113" w:firstLine="0"/>
        <w:jc w:val="center"/>
        <w:rPr>
          <w:rFonts w:hint="default" w:ascii="Times New Roman" w:hAnsi="Times New Roman"/>
          <w:b/>
          <w:sz w:val="40"/>
          <w:szCs w:val="40"/>
          <w:lang w:val="ru-RU"/>
        </w:rPr>
      </w:pPr>
      <w:r>
        <w:rPr>
          <w:rFonts w:ascii="Times New Roman" w:hAnsi="Times New Roman"/>
          <w:b/>
          <w:sz w:val="40"/>
          <w:szCs w:val="40"/>
          <w:lang w:val="ru-RU"/>
        </w:rPr>
        <w:t>Практическое</w:t>
      </w:r>
      <w:r>
        <w:rPr>
          <w:rFonts w:hint="default" w:ascii="Times New Roman" w:hAnsi="Times New Roman"/>
          <w:b/>
          <w:sz w:val="40"/>
          <w:szCs w:val="40"/>
          <w:lang w:val="ru-RU"/>
        </w:rPr>
        <w:t xml:space="preserve"> задание</w:t>
      </w:r>
    </w:p>
    <w:p>
      <w:pPr>
        <w:pStyle w:val="189"/>
        <w:ind w:right="-113"/>
        <w:jc w:val="center"/>
        <w:rPr>
          <w:rFonts w:hint="default" w:ascii="GOST type A" w:hAnsi="GOST type A"/>
          <w:i/>
          <w:iCs/>
          <w:sz w:val="36"/>
          <w:szCs w:val="36"/>
          <w:lang w:val="ru-RU"/>
        </w:rPr>
      </w:pPr>
      <w:r>
        <w:rPr>
          <w:rFonts w:ascii="GOST type A" w:hAnsi="GOST type A"/>
          <w:i/>
          <w:iCs/>
          <w:sz w:val="36"/>
          <w:szCs w:val="36"/>
        </w:rPr>
        <w:t xml:space="preserve">ОКЭИ 09.02.07 </w:t>
      </w:r>
      <w:r>
        <w:rPr>
          <w:rFonts w:hint="default" w:ascii="GOST type A" w:hAnsi="GOST type A"/>
          <w:i/>
          <w:iCs/>
          <w:sz w:val="36"/>
          <w:szCs w:val="36"/>
          <w:lang w:val="ru-RU"/>
        </w:rPr>
        <w:t>4</w:t>
      </w:r>
      <w:r>
        <w:rPr>
          <w:rFonts w:ascii="GOST type A" w:hAnsi="GOST type A"/>
          <w:i/>
          <w:iCs/>
          <w:sz w:val="36"/>
          <w:szCs w:val="36"/>
        </w:rPr>
        <w:t>02</w:t>
      </w:r>
      <w:r>
        <w:rPr>
          <w:rFonts w:hint="default" w:ascii="GOST type A" w:hAnsi="GOST type A"/>
          <w:i/>
          <w:iCs/>
          <w:sz w:val="36"/>
          <w:szCs w:val="36"/>
          <w:lang w:val="ru-RU"/>
        </w:rPr>
        <w:t>5</w:t>
      </w:r>
      <w:r>
        <w:rPr>
          <w:rFonts w:ascii="GOST type A" w:hAnsi="GOST type A"/>
          <w:i/>
          <w:iCs/>
          <w:sz w:val="36"/>
          <w:szCs w:val="36"/>
        </w:rPr>
        <w:t xml:space="preserve"> </w:t>
      </w:r>
      <w:r>
        <w:rPr>
          <w:rFonts w:hint="default" w:ascii="GOST type A" w:hAnsi="GOST type A"/>
          <w:i/>
          <w:iCs/>
          <w:color w:val="auto"/>
          <w:sz w:val="36"/>
          <w:szCs w:val="36"/>
          <w:highlight w:val="none"/>
          <w:lang w:val="en-US"/>
        </w:rPr>
        <w:t>23</w:t>
      </w:r>
      <w:r>
        <w:rPr>
          <w:rFonts w:hint="default" w:ascii="GOST type A" w:hAnsi="GOST type A"/>
          <w:i/>
          <w:iCs/>
          <w:color w:val="auto"/>
          <w:sz w:val="36"/>
          <w:szCs w:val="36"/>
          <w:lang w:val="ru-RU"/>
        </w:rPr>
        <w:t xml:space="preserve"> </w:t>
      </w:r>
      <w:r>
        <w:rPr>
          <w:rFonts w:ascii="GOST type A" w:hAnsi="GOST type A"/>
          <w:i/>
          <w:iCs/>
          <w:sz w:val="36"/>
          <w:szCs w:val="36"/>
        </w:rPr>
        <w:t>П</w:t>
      </w:r>
      <w:r>
        <w:rPr>
          <w:rFonts w:hint="default" w:ascii="GOST type A" w:hAnsi="GOST type A"/>
          <w:i/>
          <w:iCs/>
          <w:sz w:val="36"/>
          <w:szCs w:val="36"/>
          <w:lang w:val="ru-RU"/>
        </w:rPr>
        <w:t>3</w:t>
      </w:r>
    </w:p>
    <w:p>
      <w:pPr>
        <w:pStyle w:val="189"/>
        <w:ind w:right="-113" w:firstLine="454"/>
        <w:jc w:val="center"/>
        <w:rPr>
          <w:rFonts w:ascii="Times New Roman" w:hAnsi="Times New Roman"/>
          <w:iCs/>
          <w:sz w:val="28"/>
          <w:szCs w:val="28"/>
        </w:rPr>
      </w:pPr>
    </w:p>
    <w:p>
      <w:pPr>
        <w:spacing w:after="0" w:line="240" w:lineRule="auto"/>
        <w:ind w:right="-113"/>
        <w:jc w:val="both"/>
        <w:rPr>
          <w:rFonts w:ascii="Times New Roman" w:hAnsi="Times New Roman"/>
          <w:sz w:val="32"/>
          <w:szCs w:val="32"/>
          <w:vertAlign w:val="superscript"/>
        </w:rPr>
      </w:pPr>
    </w:p>
    <w:p>
      <w:pPr>
        <w:spacing w:after="0" w:line="240" w:lineRule="auto"/>
        <w:ind w:right="-113"/>
        <w:jc w:val="center"/>
        <w:rPr>
          <w:rFonts w:ascii="Times New Roman" w:hAnsi="Times New Roman"/>
          <w:sz w:val="32"/>
          <w:szCs w:val="32"/>
          <w:vertAlign w:val="superscript"/>
        </w:rPr>
      </w:pPr>
    </w:p>
    <w:p>
      <w:pPr>
        <w:spacing w:after="0" w:line="240" w:lineRule="auto"/>
        <w:ind w:left="142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</w:t>
      </w:r>
      <w:r>
        <w:rPr>
          <w:rFonts w:hint="default" w:ascii="Times New Roman" w:hAnsi="Times New Roman"/>
          <w:sz w:val="28"/>
          <w:szCs w:val="28"/>
          <w:lang w:val="ru-RU"/>
        </w:rPr>
        <w:t>: «</w:t>
      </w:r>
      <w:r>
        <w:rPr>
          <w:rFonts w:hint="default" w:ascii="GOST type A" w:hAnsi="GOST type A" w:eastAsia="Times New Roman" w:cs="Times New Roman"/>
          <w:i/>
          <w:iCs/>
          <w:sz w:val="28"/>
          <w:szCs w:val="28"/>
          <w:lang w:val="ru-RU" w:eastAsia="ru-RU" w:bidi="ar-SA"/>
        </w:rPr>
        <w:t xml:space="preserve">Разработка динамических библиотек </w:t>
      </w:r>
      <w:r>
        <w:rPr>
          <w:rFonts w:hint="default" w:ascii="GOST type A" w:hAnsi="GOST type A" w:eastAsia="Times New Roman" w:cs="Times New Roman"/>
          <w:i/>
          <w:iCs/>
          <w:sz w:val="28"/>
          <w:szCs w:val="28"/>
          <w:lang w:val="en-US"/>
        </w:rPr>
        <w:t>DLL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left="142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/>
          <w:sz w:val="28"/>
          <w:szCs w:val="28"/>
        </w:rPr>
        <w:t xml:space="preserve">: </w:t>
      </w:r>
      <w:sdt>
        <w:sdtPr>
          <w:rPr>
            <w:rFonts w:ascii="Times New Roman" w:hAnsi="Times New Roman"/>
            <w:sz w:val="28"/>
            <w:szCs w:val="28"/>
          </w:rPr>
          <w:id w:val="-1476217637"/>
          <w:placeholder>
            <w:docPart w:val="DefaultPlaceholder_-1854013440"/>
          </w:placeholder>
        </w:sdtPr>
        <w:sdtEndPr>
          <w:rPr>
            <w:rFonts w:ascii="Times New Roman" w:hAnsi="Times New Roman"/>
            <w:sz w:val="28"/>
            <w:szCs w:val="28"/>
          </w:rPr>
        </w:sdtEndPr>
        <w:sdtContent>
          <w:r>
            <w:rPr>
              <w:rFonts w:hint="default" w:ascii="Times New Roman" w:hAnsi="Times New Roman"/>
              <w:sz w:val="28"/>
              <w:szCs w:val="28"/>
              <w:highlight w:val="none"/>
              <w:u w:val="single"/>
              <w:lang w:val="ru-RU"/>
            </w:rPr>
            <w:t>Яценко Алексей Александрович</w:t>
          </w:r>
        </w:sdtContent>
      </w:sdt>
      <w:r>
        <w:rPr>
          <w:rFonts w:ascii="Times New Roman" w:hAnsi="Times New Roman"/>
          <w:i/>
          <w:sz w:val="28"/>
          <w:szCs w:val="28"/>
          <w:u w:val="single"/>
        </w:rPr>
        <w:t xml:space="preserve">   </w:t>
      </w:r>
    </w:p>
    <w:p>
      <w:pPr>
        <w:spacing w:after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/>
        <w:jc w:val="center"/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>
      <w:pPr>
        <w:spacing w:after="0"/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sdt>
      <w:sdtPr>
        <w:rPr>
          <w:rFonts w:asciiTheme="minorHAnsi" w:hAnsiTheme="minorHAnsi" w:eastAsiaTheme="minorHAnsi" w:cstheme="minorBidi"/>
          <w:b w:val="0"/>
          <w:bCs w:val="0"/>
          <w:sz w:val="22"/>
          <w:szCs w:val="22"/>
          <w:lang w:eastAsia="en-US"/>
        </w:rPr>
        <w:id w:val="-209361863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sz w:val="22"/>
          <w:szCs w:val="22"/>
          <w:lang w:eastAsia="en-US"/>
        </w:rPr>
      </w:sdtEndPr>
      <w:sdtContent>
        <w:p>
          <w:pPr>
            <w:pStyle w:val="192"/>
            <w:keepNext/>
            <w:keepLines/>
            <w:pageBreakBefore w:val="0"/>
            <w:widowControl/>
            <w:spacing w:before="0" w:after="0" w:line="240" w:lineRule="auto"/>
            <w:rPr>
              <w:rFonts w:hint="default" w:ascii="Times New Roman" w:hAnsi="Times New Roman" w:cs="Times New Roman"/>
              <w:sz w:val="28"/>
              <w:szCs w:val="28"/>
            </w:rPr>
          </w:pPr>
        </w:p>
        <w:p>
          <w:pPr>
            <w:pStyle w:val="31"/>
            <w:tabs>
              <w:tab w:val="right" w:leader="dot" w:pos="9460"/>
              <w:tab w:val="clear" w:pos="9639"/>
            </w:tabs>
            <w:ind w:right="0"/>
            <w:jc w:val="both"/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2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2"/>
              <w:lang w:val="en-US" w:eastAsia="en-US" w:bidi="ar-SA"/>
            </w:rPr>
            <w:instrText xml:space="preserve"> TOC \o "1-3" \h \z \u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2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HYPERLINK \l _Toc9402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ru-RU" w:eastAsia="ru-RU" w:bidi="ar-SA"/>
            </w:rPr>
            <w:t>Введение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tab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instrText xml:space="preserve"> PAGEREF _Toc9402 \h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t>3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</w:p>
        <w:p>
          <w:pPr>
            <w:pStyle w:val="31"/>
            <w:tabs>
              <w:tab w:val="right" w:leader="dot" w:pos="9460"/>
              <w:tab w:val="clear" w:pos="9639"/>
            </w:tabs>
            <w:ind w:right="0"/>
            <w:jc w:val="both"/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HYPERLINK \l _Toc7603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t>1 Ход рабо</w:t>
          </w:r>
          <w:bookmarkStart w:id="7" w:name="_GoBack"/>
          <w:bookmarkEnd w:id="7"/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t>ты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ab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PAGEREF _Toc7603 \h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>4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</w:p>
        <w:p>
          <w:pPr>
            <w:pStyle w:val="31"/>
            <w:tabs>
              <w:tab w:val="right" w:leader="dot" w:pos="9460"/>
              <w:tab w:val="clear" w:pos="9639"/>
            </w:tabs>
            <w:ind w:right="0" w:firstLine="708" w:firstLineChars="0"/>
            <w:jc w:val="both"/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HYPERLINK \l _Toc31437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t xml:space="preserve">1.1 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ru-RU" w:eastAsia="en-US" w:bidi="ar-SA"/>
            </w:rPr>
            <w:t xml:space="preserve">Создание 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 xml:space="preserve">DLL 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ru-RU" w:eastAsia="en-US" w:bidi="ar-SA"/>
            </w:rPr>
            <w:t>библиотеки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ab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PAGEREF _Toc31437 \h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>4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</w:p>
        <w:p>
          <w:pPr>
            <w:pStyle w:val="31"/>
            <w:tabs>
              <w:tab w:val="right" w:leader="dot" w:pos="9460"/>
              <w:tab w:val="clear" w:pos="9639"/>
            </w:tabs>
            <w:ind w:right="0" w:firstLine="708" w:firstLineChars="0"/>
            <w:jc w:val="both"/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HYPERLINK \l _Toc5026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t>1.2 Базовые арифметические операции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ab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PAGEREF _Toc5026 \h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>4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</w:p>
        <w:p>
          <w:pPr>
            <w:pStyle w:val="31"/>
            <w:tabs>
              <w:tab w:val="right" w:leader="dot" w:pos="9460"/>
              <w:tab w:val="clear" w:pos="9639"/>
            </w:tabs>
            <w:ind w:right="0" w:firstLine="708" w:firstLineChars="0"/>
            <w:jc w:val="both"/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HYPERLINK \l _Toc24618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t>1.3 Дополнительные математические функции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ab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PAGEREF _Toc24618 \h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>5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</w:p>
        <w:p>
          <w:pPr>
            <w:pStyle w:val="31"/>
            <w:tabs>
              <w:tab w:val="right" w:leader="dot" w:pos="9460"/>
              <w:tab w:val="clear" w:pos="9639"/>
            </w:tabs>
            <w:ind w:right="0" w:firstLine="708" w:firstLineChars="0"/>
            <w:jc w:val="both"/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HYPERLINK \l _Toc32557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t>1.4 Архитектурные особенности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ab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PAGEREF _Toc32557 \h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>6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</w:p>
        <w:p>
          <w:pPr>
            <w:pStyle w:val="31"/>
            <w:tabs>
              <w:tab w:val="right" w:leader="dot" w:pos="9460"/>
              <w:tab w:val="clear" w:pos="9639"/>
            </w:tabs>
            <w:ind w:right="0"/>
            <w:jc w:val="both"/>
            <w:rPr>
              <w:rFonts w:hint="default" w:ascii="Times New Roman" w:hAnsi="Times New Roman" w:cs="Times New Roman" w:eastAsiaTheme="minorEastAsia"/>
              <w:color w:val="auto"/>
              <w:szCs w:val="22"/>
              <w:lang w:val="en-US" w:eastAsia="en-US" w:bidi="ar-SA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HYPERLINK \l _Toc30527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ru-RU" w:bidi="ar-SA"/>
            </w:rPr>
            <w:t>2 Демонстрация работы проекта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ab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instrText xml:space="preserve"> PAGEREF _Toc30527 \h </w:instrTex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t>7</w:t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sz w:val="28"/>
              <w:szCs w:val="28"/>
              <w:lang w:val="en-US" w:eastAsia="en-US" w:bidi="ar-SA"/>
            </w:rPr>
            <w:fldChar w:fldCharType="end"/>
          </w:r>
        </w:p>
        <w:p>
          <w:pPr>
            <w:pStyle w:val="31"/>
            <w:tabs>
              <w:tab w:val="right" w:leader="dot" w:pos="9460"/>
              <w:tab w:val="clear" w:pos="9639"/>
            </w:tabs>
            <w:ind w:right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 w:eastAsiaTheme="minorEastAsia"/>
              <w:color w:val="auto"/>
              <w:szCs w:val="22"/>
              <w:lang w:val="en-US" w:eastAsia="en-US" w:bidi="ar-SA"/>
            </w:rPr>
            <w:fldChar w:fldCharType="end"/>
          </w:r>
        </w:p>
      </w:sdtContent>
    </w:sdt>
    <w:p>
      <w:pPr>
        <w:sectPr>
          <w:type w:val="continuous"/>
          <w:pgSz w:w="11906" w:h="16838"/>
          <w:pgMar w:top="1134" w:right="525" w:bottom="2694" w:left="1701" w:header="708" w:footer="792" w:gutter="0"/>
          <w:cols w:space="708" w:num="1"/>
          <w:docGrid w:linePitch="360" w:charSpace="0"/>
        </w:sectPr>
      </w:pPr>
      <w:r>
        <w:br w:type="page"/>
      </w:r>
    </w:p>
    <w:p>
      <w:pPr>
        <w:pStyle w:val="2"/>
        <w:keepNext/>
        <w:keepLines/>
        <w:pageBreakBefore w:val="0"/>
        <w:widowControl/>
        <w:spacing w:after="567"/>
        <w:ind w:left="-283" w:firstLine="709"/>
        <w:jc w:val="center"/>
        <w:rPr>
          <w:rFonts w:hint="default" w:eastAsia="Times New Roman"/>
          <w:lang w:val="en-US" w:eastAsia="ru-RU"/>
        </w:rPr>
      </w:pPr>
      <w:bookmarkStart w:id="0" w:name="_Toc9402"/>
      <w:r>
        <w:rPr>
          <w:rFonts w:eastAsia="Times New Roman"/>
          <w:lang w:val="ru-RU"/>
        </w:rPr>
        <w:t>Введение</w:t>
      </w:r>
      <w:bookmarkEnd w:id="0"/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Данная практическая работа посвящена разработке динамической библиотеки (DLL) на языке C#, инкапсулирующей функционал консольного калькулятора. Основная цель проекта — освоение принципов создания и использования динамически подключаемых библиотек, а также закрепление навыков модульного программирования.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Библиотека будет предоставлять основные арифметические операции (сложение, вычитание, умножение, деление), а также более сложные математические функции: возведение в степень, вычисление факториала и решение квадратных уравнений. Реализация будет выполнена в виде консольного приложения, которое использует разработанную DLL, что наглядно демонстрирует преимущества разделения кода на логические модули и их повторного использования.</w:t>
      </w:r>
    </w:p>
    <w:p>
      <w:pPr>
        <w:keepNext w:val="0"/>
        <w:keepLines w:val="0"/>
        <w:pageBreakBefore w:val="0"/>
        <w:widowControl/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szCs w:val="28"/>
          <w:highlight w:val="none"/>
          <w:lang w:val="en-US" w:eastAsia="ru-RU"/>
        </w:rPr>
      </w:pPr>
    </w:p>
    <w:p>
      <w:pPr>
        <w:shd w:val="clea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br w:type="page"/>
      </w:r>
    </w:p>
    <w:p>
      <w:pPr>
        <w:pStyle w:val="2"/>
        <w:keepNext/>
        <w:keepLines/>
        <w:pageBreakBefore w:val="0"/>
        <w:widowControl/>
        <w:spacing w:after="247"/>
        <w:ind w:left="-288" w:firstLine="706"/>
        <w:rPr>
          <w:rFonts w:hint="default" w:eastAsia="Times New Roman"/>
          <w:sz w:val="28"/>
          <w:szCs w:val="24"/>
          <w:lang w:val="en-US" w:eastAsia="ru-RU"/>
        </w:rPr>
      </w:pPr>
      <w:bookmarkStart w:id="1" w:name="_Toc7603"/>
      <w:r>
        <w:rPr>
          <w:rFonts w:hint="default" w:eastAsia="Times New Roman"/>
          <w:lang w:val="en-US" w:eastAsia="ru-RU"/>
        </w:rPr>
        <w:t>1</w:t>
      </w:r>
      <w:r>
        <w:rPr>
          <w:rFonts w:eastAsia="Times New Roman"/>
          <w:lang w:eastAsia="ru-RU"/>
        </w:rPr>
        <w:t xml:space="preserve"> Ход работы</w:t>
      </w:r>
      <w:bookmarkEnd w:id="1"/>
    </w:p>
    <w:p>
      <w:pPr>
        <w:pStyle w:val="2"/>
        <w:keepNext/>
        <w:keepLines/>
        <w:pageBreakBefore w:val="0"/>
        <w:widowControl/>
        <w:spacing w:before="247" w:after="567"/>
        <w:ind w:left="-288" w:firstLine="706"/>
        <w:rPr>
          <w:rFonts w:hint="default" w:eastAsia="Times New Roman"/>
          <w:sz w:val="28"/>
          <w:szCs w:val="24"/>
          <w:lang w:val="en-US" w:eastAsia="ru-RU"/>
        </w:rPr>
      </w:pPr>
      <w:bookmarkStart w:id="2" w:name="_Toc31437"/>
      <w:r>
        <w:rPr>
          <w:rFonts w:hint="default" w:eastAsia="Times New Roman"/>
          <w:sz w:val="28"/>
          <w:szCs w:val="24"/>
          <w:lang w:val="en-US" w:eastAsia="ru-RU"/>
        </w:rPr>
        <w:t xml:space="preserve">1.1 </w:t>
      </w:r>
      <w:r>
        <w:rPr>
          <w:rFonts w:hint="default" w:eastAsia="Times New Roman"/>
          <w:sz w:val="28"/>
          <w:szCs w:val="24"/>
          <w:lang w:val="ru-RU"/>
        </w:rPr>
        <w:t xml:space="preserve">Создание </w:t>
      </w:r>
      <w:r>
        <w:rPr>
          <w:rFonts w:hint="default" w:eastAsia="Times New Roman"/>
          <w:sz w:val="28"/>
          <w:szCs w:val="24"/>
          <w:lang w:val="en-US"/>
        </w:rPr>
        <w:t xml:space="preserve">DLL </w:t>
      </w:r>
      <w:r>
        <w:rPr>
          <w:rFonts w:hint="default" w:eastAsia="Times New Roman"/>
          <w:sz w:val="28"/>
          <w:szCs w:val="24"/>
          <w:lang w:val="ru-RU"/>
        </w:rPr>
        <w:t>библиотеки</w:t>
      </w:r>
      <w:bookmarkEnd w:id="2"/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Данный код представляет собой динамическую библиотеку (DLL), содержащую класс Calculator с набором статических методов для выполнения математических операций. Библиотека включает как базовые арифметические функции, так и сложные математические вычисления.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highlight w:val="none"/>
          <w:lang w:val="en-US" w:eastAsia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lang w:val="en-US" w:eastAsia="ru-RU"/>
        </w:rPr>
      </w:pPr>
      <w:r>
        <w:drawing>
          <wp:inline distT="0" distB="0" distL="0" distR="0">
            <wp:extent cx="3305175" cy="1485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Рисунок 1 - Общая структура проекта в Solution Explorer</w:t>
      </w:r>
    </w:p>
    <w:p>
      <w:pPr>
        <w:pStyle w:val="2"/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567" w:after="567"/>
        <w:ind w:left="-288" w:firstLine="706"/>
        <w:rPr>
          <w:rFonts w:hint="default" w:eastAsia="Times New Roman"/>
          <w:sz w:val="28"/>
          <w:lang w:val="en-US" w:eastAsia="ru-RU"/>
        </w:rPr>
      </w:pPr>
      <w:bookmarkStart w:id="3" w:name="_Toc5026"/>
      <w:r>
        <w:rPr>
          <w:rFonts w:hint="default" w:eastAsia="Times New Roman"/>
          <w:sz w:val="28"/>
          <w:lang w:val="en-US" w:eastAsia="ru-RU"/>
        </w:rPr>
        <w:t>1.2 Базовые арифметические операции</w:t>
      </w:r>
      <w:bookmarkEnd w:id="3"/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Библиотека реализует стандартные арифметические операции: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Сложение (Add) - возвращает сумму двух чисел;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Вычитание (Substract) - возвращает разность между вторым и первым аргументом;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Умножение (Multiply) - возвращает произведение двух чисел;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Деление (Divide) - включает проверку деления на ноль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left="1418" w:firstLine="0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lang w:val="en-US" w:eastAsia="ru-RU"/>
        </w:rPr>
      </w:pPr>
      <w:r>
        <w:drawing>
          <wp:inline distT="0" distB="0" distL="0" distR="0">
            <wp:extent cx="5563235" cy="28263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824" cy="28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Рисунок 2 - Базовые операции</w:t>
      </w:r>
    </w:p>
    <w:p>
      <w:pPr>
        <w:pStyle w:val="2"/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567" w:after="567"/>
        <w:ind w:left="-288" w:firstLine="706"/>
        <w:rPr>
          <w:rFonts w:hint="default" w:eastAsia="Times New Roman"/>
          <w:sz w:val="28"/>
          <w:lang w:val="en-US" w:eastAsia="ru-RU"/>
        </w:rPr>
      </w:pPr>
      <w:bookmarkStart w:id="4" w:name="_Toc24618"/>
      <w:r>
        <w:rPr>
          <w:rFonts w:hint="default" w:eastAsia="Times New Roman"/>
          <w:sz w:val="28"/>
          <w:lang w:val="en-US" w:eastAsia="ru-RU"/>
        </w:rPr>
        <w:t>1.3 Дополнительные математические функции</w:t>
      </w:r>
      <w:bookmarkEnd w:id="4"/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Метод Power использует встроенную функцию Math.Pow для вычисления степени числа.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lang w:val="en-US" w:eastAsia="ru-RU"/>
        </w:rPr>
        <w:t>Метод Factorial вычисляет факториал целого числа с использованием цикла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0"/>
        <w:jc w:val="left"/>
        <w:rPr>
          <w:rFonts w:hint="default" w:ascii="Times New Roman" w:hAnsi="Times New Roman" w:cs="Times New Roman"/>
          <w:sz w:val="28"/>
          <w:highlight w:val="none"/>
          <w:lang w:val="en-US" w:eastAsia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lang w:val="en-US" w:eastAsia="ru-RU"/>
        </w:rPr>
      </w:pPr>
      <w:r>
        <w:drawing>
          <wp:inline distT="0" distB="0" distL="0" distR="0">
            <wp:extent cx="5162550" cy="28333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92" cy="28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 xml:space="preserve">Рисунок 3 - </w:t>
      </w:r>
      <w:r>
        <w:rPr>
          <w:rFonts w:hint="default" w:ascii="Times New Roman" w:hAnsi="Times New Roman" w:cs="Times New Roman"/>
          <w:sz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lang w:val="en-US" w:eastAsia="ru-RU"/>
        </w:rPr>
        <w:t>ункци</w:t>
      </w:r>
      <w:r>
        <w:rPr>
          <w:rFonts w:hint="default" w:ascii="Times New Roman" w:hAnsi="Times New Roman" w:cs="Times New Roman"/>
          <w:sz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lang w:val="en-US" w:eastAsia="ru-RU"/>
        </w:rPr>
        <w:t xml:space="preserve"> Power и Factorial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Метод SolveQuadratic решает квадратные уравнения вида ax² + bx + c = 0: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Вычисляет дискриминант</w:t>
      </w:r>
      <w:r>
        <w:rPr>
          <w:rFonts w:hint="default" w:ascii="Times New Roman" w:hAnsi="Times New Roman" w:cs="Times New Roman"/>
          <w:sz w:val="28"/>
          <w:lang w:val="ru-RU"/>
        </w:rPr>
        <w:t>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Обрабатывает особые случаи (когда a = 0)</w:t>
      </w:r>
      <w:r>
        <w:rPr>
          <w:rFonts w:hint="default" w:ascii="Times New Roman" w:hAnsi="Times New Roman" w:cs="Times New Roman"/>
          <w:sz w:val="28"/>
          <w:lang w:val="ru-RU"/>
        </w:rPr>
        <w:t>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Возвращает корни через выходные параметры</w:t>
      </w:r>
      <w:r>
        <w:rPr>
          <w:rFonts w:hint="default" w:ascii="Times New Roman" w:hAnsi="Times New Roman" w:cs="Times New Roman"/>
          <w:sz w:val="28"/>
          <w:lang w:val="ru-RU"/>
        </w:rPr>
        <w:t>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Использует nullable типы для обозначения отсутствия корней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left="1418" w:firstLine="0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center"/>
        <w:rPr>
          <w:rFonts w:hint="default" w:ascii="Times New Roman" w:hAnsi="Times New Roman" w:cs="Times New Roman"/>
          <w:sz w:val="28"/>
          <w:lang w:val="en-US" w:eastAsia="ru-RU"/>
        </w:rPr>
      </w:pPr>
      <w:r>
        <w:drawing>
          <wp:inline distT="0" distB="0" distL="0" distR="0">
            <wp:extent cx="4359275" cy="2894330"/>
            <wp:effectExtent l="0" t="0" r="3175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 xml:space="preserve">Рисунок 4 - </w:t>
      </w:r>
      <w:r>
        <w:rPr>
          <w:rFonts w:hint="default" w:ascii="Times New Roman" w:hAnsi="Times New Roman" w:cs="Times New Roman"/>
          <w:sz w:val="28"/>
          <w:lang w:val="ru-RU"/>
        </w:rPr>
        <w:t xml:space="preserve">Функция </w:t>
      </w:r>
      <w:r>
        <w:rPr>
          <w:rFonts w:hint="default" w:ascii="Times New Roman" w:hAnsi="Times New Roman" w:cs="Times New Roman"/>
          <w:sz w:val="28"/>
          <w:lang w:val="en-US"/>
        </w:rPr>
        <w:t>SolveQuadratic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Метод IsPrime определяет, является ли число простым: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Использует оптимизации: проверка делимости на 2 и 3</w:t>
      </w:r>
      <w:r>
        <w:rPr>
          <w:rFonts w:hint="default" w:ascii="Times New Roman" w:hAnsi="Times New Roman" w:cs="Times New Roman"/>
          <w:sz w:val="28"/>
          <w:lang w:val="ru-RU"/>
        </w:rPr>
        <w:t>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Проверяет делители только до квадратного корня числа</w:t>
      </w:r>
      <w:r>
        <w:rPr>
          <w:rFonts w:hint="default" w:ascii="Times New Roman" w:hAnsi="Times New Roman" w:cs="Times New Roman"/>
          <w:sz w:val="28"/>
          <w:lang w:val="ru-RU"/>
        </w:rPr>
        <w:t>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Возвращает логическое значение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pStyle w:val="196"/>
        <w:keepNext w:val="0"/>
        <w:keepLines w:val="0"/>
        <w:pageBreakBefore w:val="0"/>
        <w:widowControl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left="1058" w:leftChars="0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left="0" w:firstLine="0"/>
        <w:jc w:val="center"/>
        <w:rPr>
          <w:rFonts w:hint="default" w:ascii="Times New Roman" w:hAnsi="Times New Roman" w:cs="Times New Roman"/>
          <w:sz w:val="28"/>
          <w:lang w:val="en-US" w:eastAsia="ru-RU"/>
        </w:rPr>
      </w:pPr>
      <w:r>
        <w:drawing>
          <wp:inline distT="0" distB="0" distL="0" distR="0">
            <wp:extent cx="5591175" cy="22955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4" cy="22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 xml:space="preserve">Рисунок 5 - </w:t>
      </w:r>
      <w:r>
        <w:rPr>
          <w:rFonts w:hint="default" w:ascii="Times New Roman" w:hAnsi="Times New Roman" w:cs="Times New Roman"/>
          <w:sz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lang w:val="en-US" w:eastAsia="ru-RU"/>
        </w:rPr>
        <w:t>ункци</w:t>
      </w:r>
      <w:r>
        <w:rPr>
          <w:rFonts w:hint="default" w:ascii="Times New Roman" w:hAnsi="Times New Roman" w:cs="Times New Roman"/>
          <w:sz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lang w:val="en-US" w:eastAsia="ru-RU"/>
        </w:rPr>
        <w:t xml:space="preserve"> проверки простых чисел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pStyle w:val="2"/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567" w:after="567"/>
        <w:ind w:left="-288" w:firstLine="706"/>
        <w:rPr>
          <w:rFonts w:hint="default" w:eastAsia="Times New Roman"/>
          <w:sz w:val="28"/>
          <w:szCs w:val="24"/>
          <w:lang w:val="en-US" w:eastAsia="ru-RU"/>
        </w:rPr>
      </w:pPr>
      <w:bookmarkStart w:id="5" w:name="_Toc32557"/>
      <w:r>
        <w:rPr>
          <w:rFonts w:hint="default" w:eastAsia="Times New Roman"/>
          <w:sz w:val="28"/>
          <w:lang w:val="en-US" w:eastAsia="ru-RU"/>
        </w:rPr>
        <w:t>1.4 Архитектурные особенности</w:t>
      </w:r>
      <w:bookmarkEnd w:id="5"/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У проекта есть следующие архитектурные особенности: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Все методы объявлены как static, что позволяет вызывать их без создания экземпляра класса</w:t>
      </w:r>
      <w:r>
        <w:rPr>
          <w:rFonts w:hint="default" w:ascii="Times New Roman" w:hAnsi="Times New Roman" w:cs="Times New Roman"/>
          <w:sz w:val="28"/>
          <w:lang w:val="ru-RU"/>
        </w:rPr>
        <w:t>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Использование nullable типов для возврата optional значений</w:t>
      </w:r>
      <w:r>
        <w:rPr>
          <w:rFonts w:hint="default" w:ascii="Times New Roman" w:hAnsi="Times New Roman" w:cs="Times New Roman"/>
          <w:sz w:val="28"/>
          <w:lang w:val="ru-RU"/>
        </w:rPr>
        <w:t>;</w:t>
      </w:r>
    </w:p>
    <w:p>
      <w:pPr>
        <w:pStyle w:val="196"/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Обработка исключительных ситуаций (деление на ноль)</w:t>
      </w:r>
      <w:r>
        <w:rPr>
          <w:rFonts w:hint="default" w:ascii="Times New Roman" w:hAnsi="Times New Roman" w:cs="Times New Roman"/>
          <w:sz w:val="28"/>
          <w:lang w:val="ru-RU"/>
        </w:rPr>
        <w:t>;</w:t>
      </w:r>
    </w:p>
    <w:p>
      <w:pPr>
        <w:shd w:val="clear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br w:type="page"/>
      </w:r>
    </w:p>
    <w:p>
      <w:pPr>
        <w:pStyle w:val="2"/>
        <w:keepNext/>
        <w:keepLines/>
        <w:pageBreakBefore w:val="0"/>
        <w:widowControl/>
        <w:spacing w:after="247"/>
        <w:ind w:left="-288" w:firstLine="706"/>
        <w:rPr>
          <w:rFonts w:hint="default" w:eastAsia="Times New Roman"/>
          <w:lang w:val="en-US" w:eastAsia="ru-RU"/>
        </w:rPr>
      </w:pPr>
      <w:bookmarkStart w:id="6" w:name="_Toc30527"/>
      <w:r>
        <w:rPr>
          <w:rFonts w:hint="default" w:eastAsia="Times New Roman"/>
          <w:lang w:val="en-US" w:eastAsia="ru-RU"/>
        </w:rPr>
        <w:t>2</w:t>
      </w:r>
      <w:r>
        <w:rPr>
          <w:rFonts w:eastAsia="Times New Roman"/>
          <w:lang w:eastAsia="ru-RU"/>
        </w:rPr>
        <w:t xml:space="preserve"> Демонстрация работы проекта</w:t>
      </w:r>
      <w:bookmarkEnd w:id="6"/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На рисунках 6,7 представлен код Program.cs, который поочередно вызывает все методы и проверяет их работоспособность с выводом текстовых сообщений.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left"/>
        <w:rPr>
          <w:rFonts w:hint="default" w:ascii="Times New Roman" w:hAnsi="Times New Roman" w:cs="Times New Roman"/>
          <w:sz w:val="28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center"/>
      </w:pPr>
      <w:r>
        <w:drawing>
          <wp:inline distT="0" distB="0" distL="0" distR="0">
            <wp:extent cx="5625465" cy="4351655"/>
            <wp:effectExtent l="0" t="0" r="13335" b="10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lang w:val="ru-RU"/>
        </w:rPr>
        <w:t>Рисунок 6  - Первая часть методов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center"/>
        <w:rPr>
          <w:rFonts w:hint="default" w:ascii="Times New Roman" w:hAnsi="Times New Roman" w:cs="Times New Roman"/>
          <w:sz w:val="28"/>
          <w:highlight w:val="none"/>
          <w:lang w:val="en-US" w:eastAsia="ru-RU"/>
        </w:rPr>
      </w:pPr>
      <w:r>
        <w:drawing>
          <wp:inline distT="0" distB="0" distL="0" distR="0">
            <wp:extent cx="5334000" cy="38766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387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Рисунок 7 – Вторая часть методов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highlight w:val="none"/>
          <w:lang w:val="ru-RU"/>
        </w:rPr>
        <w:t>На рисунке 7 представлена демонстрация работы запущенного проекта со всеми пояснительными сообщениями.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left"/>
        <w:rPr>
          <w:rFonts w:hint="default" w:ascii="Times New Roman" w:hAnsi="Times New Roman" w:cs="Times New Roman"/>
          <w:sz w:val="28"/>
          <w:lang w:val="en-US" w:eastAsia="ru-RU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jc w:val="center"/>
      </w:pPr>
      <w:r>
        <w:drawing>
          <wp:inline distT="0" distB="0" distL="0" distR="0">
            <wp:extent cx="5693410" cy="3639185"/>
            <wp:effectExtent l="0" t="0" r="2540" b="184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20"/>
                    <a:srcRect l="-814" t="314" r="23153" b="-314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lang w:val="ru-RU"/>
        </w:rPr>
        <w:t>Рисунок 8 - Демонстрация работы проекта</w:t>
      </w:r>
    </w:p>
    <w:sectPr>
      <w:headerReference r:id="rId10" w:type="first"/>
      <w:headerReference r:id="rId9" w:type="default"/>
      <w:footerReference r:id="rId11" w:type="default"/>
      <w:type w:val="continuous"/>
      <w:pgSz w:w="11906" w:h="16838"/>
      <w:pgMar w:top="864" w:right="662" w:bottom="1440" w:left="1701" w:header="720" w:footer="101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SOCPEUR">
    <w:altName w:val="Candara Light"/>
    <w:panose1 w:val="020E0502030303020204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tang">
    <w:altName w:val="Verdana"/>
    <w:panose1 w:val="02010600030101010101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OST type A">
    <w:altName w:val="Trebuchet MS"/>
    <w:panose1 w:val="020B060302010202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tabs>
        <w:tab w:val="right" w:pos="9498"/>
        <w:tab w:val="clear" w:pos="9355"/>
      </w:tabs>
    </w:pP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703978"/>
      <w:docPartObj>
        <w:docPartGallery w:val="autotext"/>
      </w:docPartObj>
    </w:sdtPr>
    <w:sdtContent>
      <w:p>
        <w:pPr>
          <w:pStyle w:val="18"/>
          <w:jc w:val="center"/>
        </w:pPr>
        <w:r>
          <w:rPr>
            <w:rFonts w:ascii="Times New Roman" w:hAnsi="Times New Roman"/>
            <w:sz w:val="28"/>
            <w:szCs w:val="28"/>
          </w:rPr>
          <w:t>Оренбург 202</w:t>
        </w:r>
        <w:r>
          <w:rPr>
            <w:rFonts w:hint="default" w:ascii="Times New Roman" w:hAnsi="Times New Roman"/>
            <w:sz w:val="28"/>
            <w:szCs w:val="28"/>
            <w:lang w:val="ru-RU"/>
          </w:rPr>
          <w:t>5</w:t>
        </w:r>
      </w:p>
    </w:sdtContent>
  </w:sdt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10307584"/>
      <w:docPartObj>
        <w:docPartGallery w:val="autotext"/>
      </w:docPartObj>
    </w:sdtPr>
    <w:sdtContent>
      <w:p>
        <w:pPr>
          <w:pStyle w:val="18"/>
          <w:tabs>
            <w:tab w:val="right" w:pos="9680"/>
            <w:tab w:val="clear" w:pos="9355"/>
          </w:tabs>
          <w:ind w:right="-136"/>
          <w:jc w:val="right"/>
        </w:pPr>
        <w:r>
          <w:t xml:space="preserve">   </w:t>
        </w:r>
        <w:r>
          <w:rPr>
            <w:rFonts w:ascii="GOST type A" w:hAnsi="GOST type A" w:cs="Times New Roman"/>
            <w:i/>
            <w:sz w:val="28"/>
            <w:szCs w:val="28"/>
          </w:rPr>
          <w:fldChar w:fldCharType="begin"/>
        </w:r>
        <w:r>
          <w:rPr>
            <w:rFonts w:ascii="GOST type A" w:hAnsi="GOST type A" w:cs="Times New Roman"/>
            <w:i/>
            <w:sz w:val="28"/>
            <w:szCs w:val="28"/>
          </w:rPr>
          <w:instrText xml:space="preserve">PAGE   \* MERGEFORMAT</w:instrText>
        </w:r>
        <w:r>
          <w:rPr>
            <w:rFonts w:ascii="GOST type A" w:hAnsi="GOST type A" w:cs="Times New Roman"/>
            <w:i/>
            <w:sz w:val="28"/>
            <w:szCs w:val="28"/>
          </w:rPr>
          <w:fldChar w:fldCharType="separate"/>
        </w:r>
        <w:r>
          <w:rPr>
            <w:rFonts w:ascii="GOST type A" w:hAnsi="GOST type A" w:cs="Times New Roman"/>
            <w:i/>
            <w:sz w:val="28"/>
            <w:szCs w:val="28"/>
          </w:rPr>
          <w:t>19</w:t>
        </w:r>
        <w:r>
          <w:rPr>
            <w:rFonts w:ascii="GOST type A" w:hAnsi="GOST type A" w:cs="Times New Roman"/>
            <w:i/>
            <w:sz w:val="28"/>
            <w:szCs w:val="28"/>
          </w:rPr>
          <w:fldChar w:fldCharType="end"/>
        </w:r>
      </w:p>
    </w:sdtContent>
  </w:sdt>
  <w:p>
    <w:pPr>
      <w:pStyle w:val="18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-386715</wp:posOffset>
              </wp:positionH>
              <wp:positionV relativeFrom="paragraph">
                <wp:posOffset>-258445</wp:posOffset>
              </wp:positionV>
              <wp:extent cx="6662420" cy="10323830"/>
              <wp:effectExtent l="0" t="12700" r="5080" b="7620"/>
              <wp:wrapNone/>
              <wp:docPr id="1" name="Группа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2420" cy="10323785"/>
                        <a:chOff x="1117" y="369"/>
                        <a:chExt cx="10492" cy="16124"/>
                      </a:xfrm>
                    </wpg:grpSpPr>
                    <wps:wsp>
                      <wps:cNvPr id="2" name="Rectangles 2"/>
                      <wps:cNvSpPr>
                        <a:spLocks noChangeArrowheads="1"/>
                      </wps:cNvSpPr>
                      <wps:spPr bwMode="auto">
                        <a:xfrm>
                          <a:off x="9248" y="15431"/>
                          <a:ext cx="203" cy="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s 3"/>
                      <wps:cNvSpPr>
                        <a:spLocks noChangeArrowheads="1"/>
                      </wps:cNvSpPr>
                      <wps:spPr bwMode="auto">
                        <a:xfrm>
                          <a:off x="6239" y="14514"/>
                          <a:ext cx="4006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9"/>
                              <w:ind w:right="-113" w:firstLine="454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ОКЭИ 09.02.07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</w:p>
                          <w:p>
                            <w:pPr>
                              <w:pStyle w:val="18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s 4"/>
                      <wps:cNvSpPr>
                        <a:spLocks noChangeArrowheads="1"/>
                      </wps:cNvSpPr>
                      <wps:spPr bwMode="auto">
                        <a:xfrm>
                          <a:off x="8992" y="15729"/>
                          <a:ext cx="2580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"/>
                              <w:keepNext w:val="0"/>
                              <w:keepLines w:val="0"/>
                              <w:pageBreakBefore w:val="0"/>
                              <w:widowControl/>
                              <w:jc w:val="center"/>
                              <w:rPr>
                                <w:rFonts w:hint="default" w:ascii="GOST type A" w:hAnsi="GOST type A"/>
                                <w:i/>
                                <w:sz w:val="20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0"/>
                                <w:szCs w:val="16"/>
                              </w:rPr>
                              <w:t>Отделени</w:t>
                            </w: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0"/>
                                <w:szCs w:val="16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color w:val="000000"/>
                                <w:sz w:val="20"/>
                                <w:szCs w:val="16"/>
                                <w:lang w:val="ru-RU"/>
                              </w:rPr>
                              <w:t xml:space="preserve"> информационных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" name="Rectangles 5"/>
                      <wps:cNvSpPr>
                        <a:spLocks noChangeArrowheads="1"/>
                      </wps:cNvSpPr>
                      <wps:spPr bwMode="auto">
                        <a:xfrm>
                          <a:off x="2103" y="15157"/>
                          <a:ext cx="1317" cy="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pacing w:after="0" w:line="240" w:lineRule="auto"/>
                              <w:rPr>
                                <w:rFonts w:hint="default" w:ascii="GOST type A" w:hAnsi="GOST type A"/>
                                <w:i/>
                                <w:color w:val="auto"/>
                                <w:sz w:val="20"/>
                                <w:highlight w:val="yellow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color w:val="auto"/>
                                <w:sz w:val="20"/>
                                <w:highlight w:val="none"/>
                                <w:lang w:val="ru-RU"/>
                              </w:rPr>
                              <w:t>Яценко А.А.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6" name="Rectangles 6"/>
                      <wps:cNvSpPr>
                        <a:spLocks noChangeArrowheads="1"/>
                      </wps:cNvSpPr>
                      <wps:spPr bwMode="auto">
                        <a:xfrm>
                          <a:off x="1147" y="14870"/>
                          <a:ext cx="371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7" name="Rectangles 7"/>
                      <wps:cNvSpPr>
                        <a:spLocks noChangeArrowheads="1"/>
                      </wps:cNvSpPr>
                      <wps:spPr bwMode="auto">
                        <a:xfrm>
                          <a:off x="1547" y="14863"/>
                          <a:ext cx="534" cy="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  <w:sz w:val="14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8" name="Rectangles 8"/>
                      <wps:cNvSpPr>
                        <a:spLocks noChangeArrowheads="1"/>
                      </wps:cNvSpPr>
                      <wps:spPr bwMode="auto">
                        <a:xfrm>
                          <a:off x="2099" y="14870"/>
                          <a:ext cx="1304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9" name="Rectangles 9"/>
                      <wps:cNvSpPr>
                        <a:spLocks noChangeArrowheads="1"/>
                      </wps:cNvSpPr>
                      <wps:spPr bwMode="auto">
                        <a:xfrm>
                          <a:off x="3449" y="14878"/>
                          <a:ext cx="821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0" name="Rectangles 10"/>
                      <wps:cNvSpPr>
                        <a:spLocks noChangeArrowheads="1"/>
                      </wps:cNvSpPr>
                      <wps:spPr bwMode="auto">
                        <a:xfrm>
                          <a:off x="1231" y="15159"/>
                          <a:ext cx="822" cy="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Разраб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1" name="Rectangles 11"/>
                      <wps:cNvSpPr>
                        <a:spLocks noChangeArrowheads="1"/>
                      </wps:cNvSpPr>
                      <wps:spPr bwMode="auto">
                        <a:xfrm>
                          <a:off x="4298" y="14870"/>
                          <a:ext cx="559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12" name="Group 12"/>
                      <wpg:cNvGrpSpPr/>
                      <wpg:grpSpPr>
                        <a:xfrm>
                          <a:off x="9248" y="15393"/>
                          <a:ext cx="283" cy="283"/>
                          <a:chOff x="0" y="0"/>
                          <a:chExt cx="19872" cy="19929"/>
                        </a:xfrm>
                      </wpg:grpSpPr>
                      <wps:wsp>
                        <wps:cNvPr id="13" name="Freeform 13"/>
                        <wps:cNvSpPr/>
                        <wps:spPr bwMode="auto">
                          <a:xfrm>
                            <a:off x="0" y="0"/>
                            <a:ext cx="69" cy="19929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9929 h 20000"/>
                              <a:gd name="T2" fmla="*/ 0 w 20000"/>
                              <a:gd name="T3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000" h="20000" extrusionOk="0">
                                <a:moveTo>
                                  <a:pt x="0" y="19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 bwMode="auto">
                          <a:xfrm>
                            <a:off x="19803" y="0"/>
                            <a:ext cx="69" cy="19929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19929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000" h="20000" extrusionOk="0">
                                <a:moveTo>
                                  <a:pt x="0" y="0"/>
                                </a:moveTo>
                                <a:lnTo>
                                  <a:pt x="0" y="19929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>
                          <a:noAutofit/>
                        </wps:bodyPr>
                      </wps:wsp>
                    </wpg:grpSp>
                    <wps:wsp>
                      <wps:cNvPr id="15" name="Rectangles 15"/>
                      <wps:cNvSpPr>
                        <a:spLocks noChangeArrowheads="1"/>
                      </wps:cNvSpPr>
                      <wps:spPr bwMode="auto">
                        <a:xfrm>
                          <a:off x="8994" y="15153"/>
                          <a:ext cx="816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6" name="Rectangles 16"/>
                      <wps:cNvSpPr>
                        <a:spLocks noChangeArrowheads="1"/>
                      </wps:cNvSpPr>
                      <wps:spPr bwMode="auto">
                        <a:xfrm>
                          <a:off x="9830" y="15149"/>
                          <a:ext cx="886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7" name="Rectangles 17"/>
                      <wps:cNvSpPr>
                        <a:spLocks noChangeArrowheads="1"/>
                      </wps:cNvSpPr>
                      <wps:spPr bwMode="auto">
                        <a:xfrm>
                          <a:off x="10694" y="15154"/>
                          <a:ext cx="865" cy="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8" name="Rectangles 18"/>
                      <wps:cNvSpPr>
                        <a:spLocks noChangeArrowheads="1"/>
                      </wps:cNvSpPr>
                      <wps:spPr bwMode="auto">
                        <a:xfrm>
                          <a:off x="4901" y="15138"/>
                          <a:ext cx="4086" cy="1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pacing w:after="0" w:line="240" w:lineRule="auto"/>
                              <w:jc w:val="center"/>
                              <w:rPr>
                                <w:rFonts w:hint="default"/>
                                <w:u w:val="none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i/>
                                <w:sz w:val="30"/>
                                <w:szCs w:val="30"/>
                                <w:u w:val="none"/>
                                <w:lang w:val="ru-RU"/>
                              </w:rPr>
                              <w:t>Практическое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" name="Straight Connector 19"/>
                      <wps:cNvCnPr/>
                      <wps:spPr bwMode="auto">
                        <a:xfrm>
                          <a:off x="1152" y="14318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0" name="Straight Connector 20"/>
                      <wps:cNvCnPr/>
                      <wps:spPr bwMode="auto">
                        <a:xfrm>
                          <a:off x="4872" y="14318"/>
                          <a:ext cx="0" cy="217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1" name="Straight Connector 21"/>
                      <wps:cNvCnPr/>
                      <wps:spPr bwMode="auto">
                        <a:xfrm>
                          <a:off x="4271" y="14319"/>
                          <a:ext cx="1" cy="216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2" name="Straight Connector 22"/>
                      <wps:cNvCnPr/>
                      <wps:spPr bwMode="auto">
                        <a:xfrm>
                          <a:off x="2082" y="14338"/>
                          <a:ext cx="0" cy="21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3" name="Straight Connector 23"/>
                      <wps:cNvCnPr/>
                      <wps:spPr bwMode="auto">
                        <a:xfrm>
                          <a:off x="3414" y="14313"/>
                          <a:ext cx="2" cy="21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4" name="Straight Connector 24"/>
                      <wps:cNvCnPr/>
                      <wps:spPr bwMode="auto">
                        <a:xfrm>
                          <a:off x="1527" y="14312"/>
                          <a:ext cx="0" cy="80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5" name="Straight Connector 25"/>
                      <wps:cNvCnPr/>
                      <wps:spPr bwMode="auto">
                        <a:xfrm flipV="1">
                          <a:off x="1137" y="16475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6" name="Straight Connector 26"/>
                      <wps:cNvCnPr/>
                      <wps:spPr bwMode="auto">
                        <a:xfrm flipH="1">
                          <a:off x="1137" y="15825"/>
                          <a:ext cx="3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7" name="Straight Connector 27"/>
                      <wps:cNvCnPr/>
                      <wps:spPr bwMode="auto">
                        <a:xfrm flipH="1" flipV="1">
                          <a:off x="1137" y="16149"/>
                          <a:ext cx="3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8" name="Straight Connector 28"/>
                      <wps:cNvCnPr/>
                      <wps:spPr bwMode="auto">
                        <a:xfrm flipH="1">
                          <a:off x="1143" y="15499"/>
                          <a:ext cx="3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29" name="Straight Connector 29"/>
                      <wps:cNvCnPr/>
                      <wps:spPr bwMode="auto">
                        <a:xfrm flipH="1" flipV="1">
                          <a:off x="1152" y="15125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0" name="Straight Connector 30"/>
                      <wps:cNvCnPr/>
                      <wps:spPr bwMode="auto">
                        <a:xfrm flipH="1">
                          <a:off x="1152" y="14852"/>
                          <a:ext cx="37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1" name="Straight Connector 31"/>
                      <wps:cNvCnPr/>
                      <wps:spPr bwMode="auto">
                        <a:xfrm flipH="1">
                          <a:off x="1137" y="14585"/>
                          <a:ext cx="3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2" name="Straight Connector 32"/>
                      <wps:cNvCnPr/>
                      <wps:spPr bwMode="auto">
                        <a:xfrm>
                          <a:off x="8967" y="15395"/>
                          <a:ext cx="26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3" name="Straight Connector 33"/>
                      <wps:cNvCnPr/>
                      <wps:spPr bwMode="auto">
                        <a:xfrm>
                          <a:off x="8967" y="15125"/>
                          <a:ext cx="0" cy="1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4" name="Straight Connector 34"/>
                      <wps:cNvCnPr/>
                      <wps:spPr bwMode="auto">
                        <a:xfrm>
                          <a:off x="8960" y="15707"/>
                          <a:ext cx="2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5" name="Straight Connector 35"/>
                      <wps:cNvCnPr/>
                      <wps:spPr bwMode="auto">
                        <a:xfrm flipH="1">
                          <a:off x="9814" y="15123"/>
                          <a:ext cx="8" cy="5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6" name="Straight Connector 36"/>
                      <wps:cNvCnPr/>
                      <wps:spPr bwMode="auto">
                        <a:xfrm flipH="1">
                          <a:off x="10707" y="15115"/>
                          <a:ext cx="7" cy="57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7" name="Straight Connector 37"/>
                      <wps:cNvCnPr/>
                      <wps:spPr bwMode="auto">
                        <a:xfrm flipV="1">
                          <a:off x="11592" y="369"/>
                          <a:ext cx="0" cy="1612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8" name="Straight Connector 38"/>
                      <wps:cNvCnPr/>
                      <wps:spPr bwMode="auto">
                        <a:xfrm flipH="1">
                          <a:off x="1117" y="369"/>
                          <a:ext cx="10492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39" name="Straight Connector 39"/>
                      <wps:cNvCnPr/>
                      <wps:spPr bwMode="auto">
                        <a:xfrm>
                          <a:off x="1137" y="369"/>
                          <a:ext cx="15" cy="16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40" name="Rectangles 40"/>
                      <wps:cNvSpPr>
                        <a:spLocks noChangeArrowheads="1"/>
                      </wps:cNvSpPr>
                      <wps:spPr bwMode="auto">
                        <a:xfrm>
                          <a:off x="2099" y="16116"/>
                          <a:ext cx="1260" cy="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ISOCPEUR" w:hAnsi="ISOCPEUR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53" o:spid="_x0000_s1026" o:spt="203" style="position:absolute;left:0pt;margin-left:-30.45pt;margin-top:-20.35pt;height:812.9pt;width:524.6pt;z-index:251659264;mso-width-relative:page;mso-height-relative:page;" coordorigin="1117,369" coordsize="10492,16124" o:gfxdata="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">
              <o:lock v:ext="edit" aspectratio="f"/>
              <v:rect id="_x0000_s1026" o:spid="_x0000_s1026" o:spt="1" style="position:absolute;left:9248;top:15431;height:219;width:203;" filled="f" stroked="f" coordsize="21600,21600" o:gfxdata="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Reb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У</w:t>
                      </w:r>
                    </w:p>
                  </w:txbxContent>
                </v:textbox>
              </v:rect>
              <v:rect id="_x0000_s1026" o:spid="_x0000_s1026" o:spt="1" style="position:absolute;left:6239;top:14514;height:554;width:4006;" filled="f" stroked="f" coordsize="21600,21600" o:gfxdata="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104r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9"/>
                        <w:ind w:right="-113" w:firstLine="454"/>
                        <w:jc w:val="center"/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 xml:space="preserve">ОКЭИ 09.02.07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>02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01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</w:p>
                    <w:p>
                      <w:pPr>
                        <w:pStyle w:val="18"/>
                        <w:rPr>
                          <w:sz w:val="36"/>
                        </w:rPr>
                      </w:pPr>
                    </w:p>
                  </w:txbxContent>
                </v:textbox>
              </v:rect>
              <v:rect id="_x0000_s1026" o:spid="_x0000_s1026" o:spt="1" style="position:absolute;left:8992;top:15729;height:736;width:2580;v-text-anchor:middle;" filled="f" stroked="f" coordsize="21600,21600" o:gfxdata="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P5Eb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"/>
                        <w:keepNext w:val="0"/>
                        <w:keepLines w:val="0"/>
                        <w:pageBreakBefore w:val="0"/>
                        <w:widowControl/>
                        <w:jc w:val="center"/>
                        <w:rPr>
                          <w:rFonts w:hint="default" w:ascii="GOST type A" w:hAnsi="GOST type A"/>
                          <w:i/>
                          <w:sz w:val="20"/>
                          <w:szCs w:val="16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color w:val="000000"/>
                          <w:sz w:val="20"/>
                          <w:szCs w:val="16"/>
                        </w:rPr>
                        <w:t>Отделени</w:t>
                      </w:r>
                      <w:r>
                        <w:rPr>
                          <w:rFonts w:ascii="GOST type A" w:hAnsi="GOST type A"/>
                          <w:i/>
                          <w:color w:val="000000"/>
                          <w:sz w:val="20"/>
                          <w:szCs w:val="16"/>
                          <w:lang w:val="ru-RU"/>
                        </w:rPr>
                        <w:t>е</w:t>
                      </w:r>
                      <w:r>
                        <w:rPr>
                          <w:rFonts w:hint="default" w:ascii="GOST type A" w:hAnsi="GOST type A"/>
                          <w:i/>
                          <w:color w:val="000000"/>
                          <w:sz w:val="20"/>
                          <w:szCs w:val="16"/>
                          <w:lang w:val="ru-RU"/>
                        </w:rPr>
                        <w:t xml:space="preserve"> информационных систем</w:t>
                      </w:r>
                    </w:p>
                  </w:txbxContent>
                </v:textbox>
              </v:rect>
              <v:rect id="_x0000_s1026" o:spid="_x0000_s1026" o:spt="1" style="position:absolute;left:2103;top:15157;height:324;width:1317;v-text-anchor:middle;" filled="f" stroked="f" coordsize="21600,21600" o:gfxdata="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P1yK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pacing w:after="0" w:line="240" w:lineRule="auto"/>
                        <w:rPr>
                          <w:rFonts w:hint="default" w:ascii="GOST type A" w:hAnsi="GOST type A"/>
                          <w:i/>
                          <w:color w:val="auto"/>
                          <w:sz w:val="20"/>
                          <w:highlight w:val="yellow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color w:val="auto"/>
                          <w:sz w:val="20"/>
                          <w:highlight w:val="none"/>
                          <w:lang w:val="ru-RU"/>
                        </w:rPr>
                        <w:t>Яценко А.А.</w:t>
                      </w:r>
                    </w:p>
                  </w:txbxContent>
                </v:textbox>
              </v:rect>
              <v:rect id="_x0000_s1026" o:spid="_x0000_s1026" o:spt="1" style="position:absolute;left:1147;top:14870;height:253;width:371;v-text-anchor:middle;" filled="f" stroked="f" coordsize="21600,21600" o:gfxdata="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Fqe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547;top:14863;height:279;width:534;v-text-anchor:middle;" filled="f" stroked="f" coordsize="21600,21600" o:gfxdata="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JDHm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  <w:sz w:val="14"/>
                        </w:rPr>
                      </w:pPr>
                      <w:r>
                        <w:rPr>
                          <w:rFonts w:ascii="GOST type A" w:hAnsi="GOST type A"/>
                          <w:sz w:val="14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099;top:14870;height:243;width:1304;v-text-anchor:middle;" filled="f" stroked="f" coordsize="21600,21600" o:gfxdata="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1pgL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3449;top:14878;height:231;width:821;v-text-anchor:middle;" filled="f" stroked="f" coordsize="21600,21600" o:gfxdata="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aPZC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Подп.</w:t>
                      </w:r>
                    </w:p>
                  </w:txbxContent>
                </v:textbox>
              </v:rect>
              <v:rect id="_x0000_s1026" o:spid="_x0000_s1026" o:spt="1" style="position:absolute;left:1231;top:15159;height:355;width:822;v-text-anchor:middle;" filled="f" stroked="f" coordsize="21600,21600" o:gfxdata="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gYu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szCs w:val="20"/>
                        </w:rPr>
                        <w:t>Разраб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_x0000_s1026" o:spid="_x0000_s1026" o:spt="1" style="position:absolute;left:4298;top:14870;height:270;width:559;v-text-anchor:middle;" filled="f" stroked="f" coordsize="21600,21600" o:gfxdata="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0vS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дата</w:t>
                      </w:r>
                    </w:p>
                  </w:txbxContent>
                </v:textbox>
              </v:rect>
              <v:group id="_x0000_s1026" o:spid="_x0000_s1026" o:spt="203" style="position:absolute;left:9248;top:15393;height:283;width:283;" coordsize="19872,19929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<o:lock v:ext="edit" aspectratio="f"/>
                <v:shape id="_x0000_s1026" o:spid="_x0000_s1026" o:spt="100" style="position:absolute;left:0;top:0;height:19929;width:69;" filled="f" stroked="t" coordsize="20000,20000" o:gfxdata="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GCrC5AAAA2wAA&#10;AA8AAAAAAAAAAQAgAAAAIgAAAGRycy9kb3ducmV2LnhtbFBLAQIUABQAAAAIAIdO4kAzLwWeOwAA&#10;ADkAAAAQAAAAAAAAAAEAIAAAAAgBAABkcnMvc2hhcGV4bWwueG1sUEsFBgAAAAAGAAYAWwEAALID&#10;AAAAAA==&#10;" path="m0,19929l0,0e">
                  <v:path o:connectlocs="0,19858;0,0" o:connectangles="0,0"/>
                  <v:fill on="f" focussize="0,0"/>
                  <v:stroke weight="0.25pt" color="#000000" joinstyle="round"/>
                  <v:imagedata o:title=""/>
                  <o:lock v:ext="edit" aspectratio="f"/>
                </v:shape>
                <v:shape id="_x0000_s1026" o:spid="_x0000_s1026" o:spt="100" style="position:absolute;left:19803;top:0;height:19929;width:69;" filled="f" stroked="t" coordsize="20000,20000" o:gfxdata="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vksS5AAAA2wAA&#10;AA8AAAAAAAAAAQAgAAAAIgAAAGRycy9kb3ducmV2LnhtbFBLAQIUABQAAAAIAIdO4kAzLwWeOwAA&#10;ADkAAAAQAAAAAAAAAAEAIAAAAAgBAABkcnMvc2hhcGV4bWwueG1sUEsFBgAAAAAGAAYAWwEAALID&#10;AAAAAA==&#10;" path="m0,0l0,19929e">
                  <v:path o:connectlocs="0,0;0,19858" o:connectangles="0,0"/>
                  <v:fill on="f" focussize="0,0"/>
                  <v:stroke weight="0.25pt" color="#000000" joinstyle="round"/>
                  <v:imagedata o:title=""/>
                  <o:lock v:ext="edit" aspectratio="f"/>
                </v:shape>
              </v:group>
              <v:rect id="_x0000_s1026" o:spid="_x0000_s1026" o:spt="1" style="position:absolute;left:8994;top:15153;height:234;width:816;v-text-anchor:middle;" filled="f" stroked="f" coordsize="21600,21600" o:gfxdata="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Puy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Лит.</w:t>
                      </w:r>
                    </w:p>
                  </w:txbxContent>
                </v:textbox>
              </v:rect>
              <v:rect id="_x0000_s1026" o:spid="_x0000_s1026" o:spt="1" style="position:absolute;left:9830;top:15149;height:237;width:886;v-text-anchor:middle;" filled="f" stroked="f" coordsize="21600,21600" o:gfxdata="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0lV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10694;top:15154;height:236;width:865;v-text-anchor:middle;" filled="f" stroked="f" coordsize="21600,21600" o:gfxdata="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EYDM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Листов</w:t>
                      </w:r>
                    </w:p>
                  </w:txbxContent>
                </v:textbox>
              </v:rect>
              <v:rect id="_x0000_s1026" o:spid="_x0000_s1026" o:spt="1" style="position:absolute;left:4901;top:15138;height:1303;width:4086;v-text-anchor:middle;" filled="f" stroked="f" coordsize="21600,21600" o:gfxdata="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jYN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pacing w:after="0" w:line="240" w:lineRule="auto"/>
                        <w:jc w:val="center"/>
                        <w:rPr>
                          <w:rFonts w:hint="default"/>
                          <w:u w:val="none"/>
                          <w:lang w:val="ru-RU"/>
                        </w:rPr>
                      </w:pPr>
                      <w:r>
                        <w:rPr>
                          <w:rFonts w:hint="default" w:ascii="GOST type A" w:hAnsi="GOST type A"/>
                          <w:i/>
                          <w:sz w:val="30"/>
                          <w:szCs w:val="30"/>
                          <w:u w:val="none"/>
                          <w:lang w:val="ru-RU"/>
                        </w:rPr>
                        <w:t>Практическое задание</w:t>
                      </w:r>
                    </w:p>
                  </w:txbxContent>
                </v:textbox>
              </v:rect>
              <v:line id="_x0000_s1026" o:spid="_x0000_s1026" o:spt="20" style="position:absolute;left:1152;top:14318;height:0;width:10440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872;top:14318;height:2172;width:0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271;top:14319;height:2166;width:1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082;top:14338;height:2155;width:0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3414;top:14313;height:2158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27;top:14312;height:801;width:0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37;top:16475;flip:y;height:0;width:10440;" filled="f" stroked="t" coordsize="21600,21600" o:gfxdata="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QcT7sAAADb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37;top:15825;flip:x;height:0;width:3720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1137;top:16149;flip:x y;height:0;width:3735;" filled="f" stroked="t" coordsize="21600,21600" o:gfxdata="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JcFK+5AAAA2w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1143;top:15499;flip:x;height:0;width:3720;" filled="f" stroked="t" coordsize="21600,21600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1152;top:15125;flip:x y;height:0;width:10440;" filled="f" stroked="t" coordsize="21600,21600" o:gfxdata="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ydT7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52;top:14852;flip:x;height:0;width:3720;" filled="f" stroked="t" coordsize="21600,21600" o:gfxdata="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MopCrgAAADbAAAA&#10;DwAAAAAAAAABACAAAAAiAAAAZHJzL2Rvd25yZXYueG1sUEsBAhQAFAAAAAgAh07iQDMvBZ47AAAA&#10;OQAAABAAAAAAAAAAAQAgAAAABwEAAGRycy9zaGFwZXhtbC54bWxQSwUGAAAAAAYABgBbAQAAsQMA&#10;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37;top:14585;flip:x;height:0;width:3735;" filled="f" stroked="t" coordsize="21600,21600" o:gfxdata="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LF3m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8967;top:15395;height:0;width:2640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8967;top:15125;height:1365;width:0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8960;top:15707;height:0;width:2625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9814;top:15123;flip:x;height:569;width:8;" filled="f" stroked="t" coordsize="21600,21600" o:gfxdata="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9ipK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0707;top:15115;flip:x;height:572;width:7;" filled="f" stroked="t" coordsize="21600,21600" o:gfxdata="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vFOW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592;top:369;flip:y;height:16121;width:0;" filled="f" stroked="t" coordsize="21600,21600" o:gfxdata="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jsX6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17;top:369;flip:x;height:0;width:10492;" filled="f" stroked="t" coordsize="21600,21600" o:gfxdata="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rwlDLgAAADbAAAA&#10;DwAAAAAAAAABACAAAAAiAAAAZHJzL2Rvd25yZXYueG1sUEsBAhQAFAAAAAgAh07iQDMvBZ47AAAA&#10;OQAAABAAAAAAAAAAAQAgAAAABwEAAGRycy9zaGFwZXhtbC54bWxQSwUGAAAAAAYABgBbAQAAsQMA&#10;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37;top:369;height:16106;width:15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_x0000_s1026" o:spid="_x0000_s1026" o:spt="1" style="position:absolute;left:2099;top:16116;height:268;width:1260;" filled="f" stroked="f" coordsize="21600,21600" o:gfxdata="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1AQr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0mm,1pt,0mm">
                  <w:txbxContent>
                    <w:p>
                      <w:pPr>
                        <w:spacing w:line="240" w:lineRule="auto"/>
                        <w:rPr>
                          <w:rFonts w:ascii="ISOCPEUR" w:hAnsi="ISOCPEUR"/>
                          <w:i/>
                          <w:sz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9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МИНИСТЕРСТВО ОБРАЗОВАНИЯ ОРЕНБУРГСКОЙ ОБЛАСТИ</w:t>
    </w:r>
  </w:p>
  <w:p>
    <w:pPr>
      <w:pStyle w:val="189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Государственное автономное профессиональное образовательное учреждение</w:t>
    </w:r>
  </w:p>
  <w:p>
    <w:pPr>
      <w:pStyle w:val="189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«ОРЕНБУРГСКИЙ КОЛЛЕДЖ ЭКОНОМИКИ И ИНФОРМАТИКИ»</w:t>
    </w:r>
  </w:p>
  <w:p>
    <w:pPr>
      <w:pStyle w:val="189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(ГАПОУ ОКЭИ)</w:t>
    </w:r>
  </w:p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-366395</wp:posOffset>
              </wp:positionH>
              <wp:positionV relativeFrom="paragraph">
                <wp:posOffset>-285115</wp:posOffset>
              </wp:positionV>
              <wp:extent cx="6673850" cy="10339070"/>
              <wp:effectExtent l="0" t="12700" r="12700" b="11430"/>
              <wp:wrapNone/>
              <wp:docPr id="49" name="Группа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3850" cy="10339069"/>
                        <a:chOff x="1100" y="359"/>
                        <a:chExt cx="10510" cy="16129"/>
                      </a:xfrm>
                    </wpg:grpSpPr>
                    <wps:wsp>
                      <wps:cNvPr id="50" name="Rectangles 50"/>
                      <wps:cNvSpPr>
                        <a:spLocks noChangeArrowheads="1"/>
                      </wps:cNvSpPr>
                      <wps:spPr bwMode="auto">
                        <a:xfrm>
                          <a:off x="4880" y="15652"/>
                          <a:ext cx="6207" cy="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9"/>
                              <w:ind w:right="-113" w:firstLine="454"/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ОКЭИ 09.02.07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highlight w:val="none"/>
                                <w:lang w:val="ru-RU"/>
                              </w:rPr>
                              <w:t>23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1" name="Rectangles 51"/>
                      <wps:cNvSpPr>
                        <a:spLocks noChangeArrowheads="1"/>
                      </wps:cNvSpPr>
                      <wps:spPr bwMode="auto">
                        <a:xfrm>
                          <a:off x="1125" y="16211"/>
                          <a:ext cx="37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Изм</w:t>
                            </w:r>
                            <w:r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52" name="Rectangles 52"/>
                      <wps:cNvSpPr>
                        <a:spLocks noChangeArrowheads="1"/>
                      </wps:cNvSpPr>
                      <wps:spPr bwMode="auto">
                        <a:xfrm>
                          <a:off x="1556" y="16217"/>
                          <a:ext cx="560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53" name="Rectangles 53"/>
                      <wps:cNvSpPr>
                        <a:spLocks noChangeArrowheads="1"/>
                      </wps:cNvSpPr>
                      <wps:spPr bwMode="auto">
                        <a:xfrm>
                          <a:off x="2156" y="16208"/>
                          <a:ext cx="123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  <w:lang w:val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54" name="Rectangles 54"/>
                      <wps:cNvSpPr>
                        <a:spLocks noChangeArrowheads="1"/>
                      </wps:cNvSpPr>
                      <wps:spPr bwMode="auto">
                        <a:xfrm>
                          <a:off x="3428" y="16211"/>
                          <a:ext cx="844" cy="2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  <w:lang w:val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55" name="Rectangles 55"/>
                      <wps:cNvSpPr>
                        <a:spLocks noChangeArrowheads="1"/>
                      </wps:cNvSpPr>
                      <wps:spPr bwMode="auto">
                        <a:xfrm>
                          <a:off x="4315" y="16220"/>
                          <a:ext cx="532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56" name="Rectangles 56"/>
                      <wps:cNvSpPr>
                        <a:spLocks noChangeArrowheads="1"/>
                      </wps:cNvSpPr>
                      <wps:spPr bwMode="auto">
                        <a:xfrm>
                          <a:off x="11062" y="15654"/>
                          <a:ext cx="51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57" name="Straight Connector 57"/>
                      <wps:cNvCnPr/>
                      <wps:spPr bwMode="auto">
                        <a:xfrm flipH="1">
                          <a:off x="1100" y="16474"/>
                          <a:ext cx="1050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8" name="Straight Connector 58"/>
                      <wps:cNvCnPr/>
                      <wps:spPr bwMode="auto">
                        <a:xfrm>
                          <a:off x="1140" y="15638"/>
                          <a:ext cx="104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59" name="Straight Connector 59"/>
                      <wps:cNvCnPr/>
                      <wps:spPr bwMode="auto">
                        <a:xfrm>
                          <a:off x="11070" y="16008"/>
                          <a:ext cx="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0" name="Straight Connector 60"/>
                      <wps:cNvCnPr/>
                      <wps:spPr bwMode="auto">
                        <a:xfrm flipV="1">
                          <a:off x="11595" y="359"/>
                          <a:ext cx="0" cy="161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1" name="Straight Connector 61"/>
                      <wps:cNvCnPr/>
                      <wps:spPr bwMode="auto">
                        <a:xfrm>
                          <a:off x="11070" y="15638"/>
                          <a:ext cx="0" cy="8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2" name="Straight Connector 62"/>
                      <wps:cNvCnPr/>
                      <wps:spPr bwMode="auto">
                        <a:xfrm flipH="1">
                          <a:off x="1125" y="15923"/>
                          <a:ext cx="3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3" name="Straight Connector 63"/>
                      <wps:cNvCnPr/>
                      <wps:spPr bwMode="auto">
                        <a:xfrm flipH="1">
                          <a:off x="1140" y="1619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4" name="Straight Connector 64"/>
                      <wps:cNvCnPr/>
                      <wps:spPr bwMode="auto">
                        <a:xfrm>
                          <a:off x="4860" y="15638"/>
                          <a:ext cx="0" cy="8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5" name="Straight Connector 65"/>
                      <wps:cNvCnPr/>
                      <wps:spPr bwMode="auto">
                        <a:xfrm>
                          <a:off x="4290" y="1563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6" name="Straight Connector 66"/>
                      <wps:cNvCnPr/>
                      <wps:spPr bwMode="auto">
                        <a:xfrm>
                          <a:off x="3420" y="15638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7" name="Straight Connector 67"/>
                      <wps:cNvCnPr/>
                      <wps:spPr bwMode="auto">
                        <a:xfrm>
                          <a:off x="2130" y="15638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8" name="Straight Connector 68"/>
                      <wps:cNvCnPr/>
                      <wps:spPr bwMode="auto">
                        <a:xfrm>
                          <a:off x="1530" y="15638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69" name="Straight Connector 69"/>
                      <wps:cNvCnPr/>
                      <wps:spPr bwMode="auto">
                        <a:xfrm flipV="1">
                          <a:off x="1125" y="359"/>
                          <a:ext cx="0" cy="16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70" name="Straight Connector 70"/>
                      <wps:cNvCnPr/>
                      <wps:spPr bwMode="auto">
                        <a:xfrm flipH="1">
                          <a:off x="1110" y="359"/>
                          <a:ext cx="10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71" o:spid="_x0000_s1026" o:spt="203" style="position:absolute;left:0pt;margin-left:-28.85pt;margin-top:-22.45pt;height:814.1pt;width:525.5pt;z-index:251661312;mso-width-relative:page;mso-height-relative:page;" coordorigin="1100,359" coordsize="10510,16129" o:gfxdata="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">
              <o:lock v:ext="edit" aspectratio="f"/>
              <v:rect id="_x0000_s1026" o:spid="_x0000_s1026" o:spt="1" style="position:absolute;left:4880;top:15652;height:802;width:6207;v-text-anchor:middle;" filled="f" stroked="f" coordsize="21600,21600" o:gfxdata="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j/1Ra2AAAA2wAAAA8A&#10;AAAAAAAAAQAgAAAAIgAAAGRycy9kb3ducmV2LnhtbFBLAQIUABQAAAAIAIdO4kAzLwWeOwAAADkA&#10;AAAQAAAAAAAAAAEAIAAAAAUBAABkcnMvc2hhcGV4bWwueG1sUEsFBgAAAAAGAAYAWwEAAK8DAAAA&#10;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9"/>
                        <w:ind w:right="-113" w:firstLine="454"/>
                        <w:jc w:val="center"/>
                        <w:rPr>
                          <w:iCs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 xml:space="preserve">ОКЭИ 09.02.07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4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>02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highlight w:val="none"/>
                          <w:lang w:val="ru-RU"/>
                        </w:rPr>
                        <w:t>23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>П</w:t>
                      </w:r>
                    </w:p>
                  </w:txbxContent>
                </v:textbox>
              </v:rect>
              <v:rect id="_x0000_s1026" o:spid="_x0000_s1026" o:spt="1" style="position:absolute;left:1125;top:16211;height:249;width:378;v-text-anchor:middle;" filled="f" stroked="f" coordsize="21600,21600" o:gfxdata="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eBO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Изм</w:t>
                      </w:r>
                      <w:r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_x0000_s1026" o:spid="_x0000_s1026" o:spt="1" style="position:absolute;left:1556;top:16217;height:244;width:560;v-text-anchor:middle;" filled="f" stroked="f" coordsize="21600,21600" o:gfxdata="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MmpS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156;top:16208;height:251;width:1237;v-text-anchor:middle;" filled="f" stroked="f" coordsize="21600,21600" o:gfxdata="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Pw+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  <w:lang w:val="uk-UA"/>
                        </w:rPr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3428;top:16211;height:264;width:844;v-text-anchor:middle;" filled="f" stroked="f" coordsize="21600,21600" o:gfxdata="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pp3u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  <w:lang w:val="uk-UA"/>
                        </w:rPr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Подп.</w:t>
                      </w:r>
                    </w:p>
                  </w:txbxContent>
                </v:textbox>
              </v:rect>
              <v:rect id="_x0000_s1026" o:spid="_x0000_s1026" o:spt="1" style="position:absolute;left:4315;top:16220;height:237;width:532;v-text-anchor:middle;" filled="f" stroked="f" coordsize="21600,21600" o:gfxdata="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lAuC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1062;top:15654;height:333;width:517;v-text-anchor:middle;" filled="f" stroked="f" coordsize="21600,21600" o:gfxdata="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ecl7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</w:pPr>
                      <w:r>
                        <w:t>Лист</w:t>
                      </w:r>
                    </w:p>
                  </w:txbxContent>
                </v:textbox>
              </v:rect>
              <v:line id="_x0000_s1026" o:spid="_x0000_s1026" o:spt="20" style="position:absolute;left:1100;top:16474;flip:x;height:0;width:10507;" filled="f" stroked="t" coordsize="21600,21600" o:gfxdata="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8VN6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40;top:15638;height:0;width:10470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070;top:16008;height:0;width:510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595;top:359;flip:y;height:16129;width:0;" filled="f" stroked="t" coordsize="21600,21600" o:gfxdata="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5Bhe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070;top:15638;height:835;width:0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25;top:15923;flip:x;height:0;width:3735;" filled="f" stroked="t" coordsize="21600,21600" o:gfxdata="UEsDBAoAAAAAAIdO4kAAAAAAAAAAAAAAAAAEAAAAZHJzL1BLAwQUAAAACACHTuJA0aqmE7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qph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1140;top:16199;flip:x;height:0;width:3705;" filled="f" stroked="t" coordsize="21600,21600" o:gfxdata="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rmGC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860;top:15638;height:835;width:0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290;top:15638;height:824;width:0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3420;top:15638;height:832;width:0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30;top:15638;height:847;width:0;" filled="f" stroked="t" coordsize="21600,21600" o:gfxdata="UEsDBAoAAAAAAIdO4kAAAAAAAAAAAAAAAAAEAAAAZHJzL1BLAwQUAAAACACHTuJAWJ8mXL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6Qy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fJl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30;top:15638;height:847;width:0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25;top:359;flip:y;height:16111;width:0;" filled="f" stroked="t" coordsize="21600,21600" o:gfxdata="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kOvirsAAADb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10;top:359;flip:x;height:0;width:10500;" filled="f" stroked="t" coordsize="21600,21600" o:gfxdata="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CQyrgAAADbAAAA&#10;DwAAAAAAAAABACAAAAAiAAAAZHJzL2Rvd25yZXYueG1sUEsBAhQAFAAAAAgAh07iQDMvBZ47AAAA&#10;OQAAABAAAAAAAAAAAQAgAAAABwEAAGRycy9zaGFwZXhtbC54bWxQSwUGAAAAAAYABgBbAQAAsQMA&#10;AAAA&#10;">
                <v:fill on="f" focussize="0,0"/>
                <v:stroke weight="2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-106045</wp:posOffset>
              </wp:positionV>
              <wp:extent cx="6673850" cy="10241915"/>
              <wp:effectExtent l="0" t="0" r="12700" b="26034"/>
              <wp:wrapNone/>
              <wp:docPr id="71" name="Группа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3850" cy="10241915"/>
                        <a:chOff x="1100" y="359"/>
                        <a:chExt cx="10510" cy="16129"/>
                      </a:xfrm>
                    </wpg:grpSpPr>
                    <wps:wsp>
                      <wps:cNvPr id="72" name="Rectangles 72"/>
                      <wps:cNvSpPr>
                        <a:spLocks noChangeArrowheads="1"/>
                      </wps:cNvSpPr>
                      <wps:spPr bwMode="auto">
                        <a:xfrm>
                          <a:off x="5127" y="15638"/>
                          <a:ext cx="5713" cy="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9"/>
                              <w:ind w:right="-113" w:firstLine="454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>ОКЭИ 09.02.07 9021  6 П</w:t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s 73"/>
                      <wps:cNvSpPr>
                        <a:spLocks noChangeArrowheads="1"/>
                      </wps:cNvSpPr>
                      <wps:spPr bwMode="auto">
                        <a:xfrm>
                          <a:off x="1155" y="16226"/>
                          <a:ext cx="348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</w:pPr>
                            <w:r>
                              <w:rPr>
                                <w:lang w:val="uk-UA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s 74"/>
                      <wps:cNvSpPr>
                        <a:spLocks noChangeArrowheads="1"/>
                      </wps:cNvSpPr>
                      <wps:spPr bwMode="auto">
                        <a:xfrm>
                          <a:off x="1584" y="16226"/>
                          <a:ext cx="463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</w:pPr>
                            <w:r>
                              <w:rPr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s 75"/>
                      <wps:cNvSpPr>
                        <a:spLocks noChangeArrowheads="1"/>
                      </wps:cNvSpPr>
                      <wps:spPr bwMode="auto">
                        <a:xfrm>
                          <a:off x="2353" y="16226"/>
                          <a:ext cx="894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Rectangles 76"/>
                      <wps:cNvSpPr>
                        <a:spLocks noChangeArrowheads="1"/>
                      </wps:cNvSpPr>
                      <wps:spPr bwMode="auto">
                        <a:xfrm>
                          <a:off x="3450" y="16241"/>
                          <a:ext cx="731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7" name="Rectangles 77"/>
                      <wps:cNvSpPr>
                        <a:spLocks noChangeArrowheads="1"/>
                      </wps:cNvSpPr>
                      <wps:spPr bwMode="auto">
                        <a:xfrm>
                          <a:off x="4367" y="16226"/>
                          <a:ext cx="434" cy="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</w:pPr>
                            <w:r>
                              <w:rPr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Rectangles 78"/>
                      <wps:cNvSpPr>
                        <a:spLocks noChangeArrowheads="1"/>
                      </wps:cNvSpPr>
                      <wps:spPr bwMode="auto">
                        <a:xfrm>
                          <a:off x="11097" y="15714"/>
                          <a:ext cx="438" cy="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90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9" name="Straight Connector 79"/>
                      <wps:cNvCnPr/>
                      <wps:spPr bwMode="auto">
                        <a:xfrm flipH="1">
                          <a:off x="1100" y="16474"/>
                          <a:ext cx="1050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0" name="Straight Connector 80"/>
                      <wps:cNvCnPr/>
                      <wps:spPr bwMode="auto">
                        <a:xfrm>
                          <a:off x="1140" y="15638"/>
                          <a:ext cx="104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1" name="Straight Connector 81"/>
                      <wps:cNvCnPr/>
                      <wps:spPr bwMode="auto">
                        <a:xfrm>
                          <a:off x="11070" y="15968"/>
                          <a:ext cx="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2" name="Straight Connector 82"/>
                      <wps:cNvCnPr/>
                      <wps:spPr bwMode="auto">
                        <a:xfrm flipV="1">
                          <a:off x="11595" y="359"/>
                          <a:ext cx="0" cy="161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3" name="Straight Connector 83"/>
                      <wps:cNvCnPr/>
                      <wps:spPr bwMode="auto">
                        <a:xfrm>
                          <a:off x="11070" y="15638"/>
                          <a:ext cx="0" cy="8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4" name="Straight Connector 84"/>
                      <wps:cNvCnPr/>
                      <wps:spPr bwMode="auto">
                        <a:xfrm flipH="1">
                          <a:off x="1125" y="15923"/>
                          <a:ext cx="3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5" name="Straight Connector 85"/>
                      <wps:cNvCnPr/>
                      <wps:spPr bwMode="auto">
                        <a:xfrm flipH="1">
                          <a:off x="1140" y="1619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6" name="Straight Connector 86"/>
                      <wps:cNvCnPr/>
                      <wps:spPr bwMode="auto">
                        <a:xfrm>
                          <a:off x="4860" y="15638"/>
                          <a:ext cx="0" cy="8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7" name="Straight Connector 87"/>
                      <wps:cNvCnPr/>
                      <wps:spPr bwMode="auto">
                        <a:xfrm>
                          <a:off x="4290" y="1563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8" name="Straight Connector 88"/>
                      <wps:cNvCnPr/>
                      <wps:spPr bwMode="auto">
                        <a:xfrm>
                          <a:off x="3420" y="15638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89" name="Straight Connector 89"/>
                      <wps:cNvCnPr/>
                      <wps:spPr bwMode="auto">
                        <a:xfrm>
                          <a:off x="2130" y="15638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0" name="Straight Connector 90"/>
                      <wps:cNvCnPr/>
                      <wps:spPr bwMode="auto">
                        <a:xfrm>
                          <a:off x="1530" y="15638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1" name="Straight Connector 91"/>
                      <wps:cNvCnPr/>
                      <wps:spPr bwMode="auto">
                        <a:xfrm flipV="1">
                          <a:off x="1125" y="359"/>
                          <a:ext cx="0" cy="16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2" name="Straight Connector 92"/>
                      <wps:cNvCnPr/>
                      <wps:spPr bwMode="auto">
                        <a:xfrm flipH="1">
                          <a:off x="1110" y="359"/>
                          <a:ext cx="10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noAutofit/>
                      </wps:bodyPr>
                    </wps:wsp>
                    <wps:wsp>
                      <wps:cNvPr id="93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114" y="16071"/>
                          <a:ext cx="427" cy="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9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10800" rIns="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52" o:spid="_x0000_s1026" o:spt="203" style="position:absolute;left:0pt;margin-left:-37.05pt;margin-top:-8.35pt;height:806.45pt;width:525.5pt;z-index:251660288;mso-width-relative:page;mso-height-relative:page;" coordorigin="1100,359" coordsize="10510,16129" o:gfxdata="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">
              <o:lock v:ext="edit" aspectratio="f"/>
              <v:rect id="_x0000_s1026" o:spid="_x0000_s1026" o:spt="1" style="position:absolute;left:5127;top:15638;height:643;width:5713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9"/>
                        <w:ind w:right="-113" w:firstLine="454"/>
                        <w:jc w:val="center"/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>ОКЭИ 09.02.07 9021  6 П</w:t>
                      </w:r>
                    </w:p>
                    <w:p>
                      <w:pPr>
                        <w:pStyle w:val="18"/>
                        <w:jc w:val="center"/>
                        <w:rPr>
                          <w:iCs/>
                        </w:rPr>
                      </w:pPr>
                    </w:p>
                  </w:txbxContent>
                </v:textbox>
              </v:rect>
              <v:rect id="_x0000_s1026" o:spid="_x0000_s1026" o:spt="1" style="position:absolute;left:1155;top:16226;height:234;width:348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</w:pPr>
                      <w:r>
                        <w:rPr>
                          <w:lang w:val="uk-UA"/>
                        </w:rPr>
                        <w:t>Изм.</w:t>
                      </w:r>
                    </w:p>
                  </w:txbxContent>
                </v:textbox>
              </v:rect>
              <v:rect id="_x0000_s1026" o:spid="_x0000_s1026" o:spt="1" style="position:absolute;left:1584;top:16226;height:244;width:463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</w:pPr>
                      <w:r>
                        <w:rPr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_x0000_s1026" o:spid="_x0000_s1026" o:spt="1" style="position:absolute;left:2353;top:16226;height:234;width:894;" filled="f" stroked="f" coordsize="21600,21600" o:gfxdata="UEsDBAoAAAAAAIdO4kAAAAAAAAAAAAAAAAAEAAAAZHJzL1BLAwQUAAAACACHTuJA4GfnN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fnN7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№ докум.</w:t>
                      </w:r>
                    </w:p>
                  </w:txbxContent>
                </v:textbox>
              </v:rect>
              <v:rect id="_x0000_s1026" o:spid="_x0000_s1026" o:spt="1" style="position:absolute;left:3450;top:16241;height:196;width:731;" filled="f" stroked="f" coordsize="21600,21600" o:gfxdata="UEsDBAoAAAAAAIdO4kAAAAAAAAAAAAAAAAAEAAAAZHJzL1BLAwQUAAAACACHTuJAELV5QL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4B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V5Q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Подп.</w:t>
                      </w:r>
                    </w:p>
                  </w:txbxContent>
                </v:textbox>
              </v:rect>
              <v:rect id="_x0000_s1026" o:spid="_x0000_s1026" o:spt="1" style="position:absolute;left:4367;top:16226;height:207;width:434;" filled="f" stroked="f" coordsize="21600,21600" o:gfxdata="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53Nu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</w:pPr>
                      <w:r>
                        <w:rPr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_x0000_s1026" o:spid="_x0000_s1026" o:spt="1" style="position:absolute;left:11097;top:15714;height:228;width:438;" filled="f" stroked="f" coordsize="21600,21600" o:gfxdata="UEsDBAoAAAAAAIdO4kAAAAAAAAAAAAAAAAAEAAAAZHJzL1BLAwQUAAAACACHTuJADmZIqb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MwN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kip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0"/>
                      </w:pPr>
                      <w:r>
                        <w:t>Лист</w:t>
                      </w:r>
                    </w:p>
                  </w:txbxContent>
                </v:textbox>
              </v:rect>
              <v:line id="_x0000_s1026" o:spid="_x0000_s1026" o:spt="20" style="position:absolute;left:1100;top:16474;flip:x;height:0;width:10507;" filled="f" stroked="t" coordsize="21600,21600" o:gfxdata="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aOV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40;top:15638;height:0;width:10470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070;top:15968;height:0;width:510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595;top:359;flip:y;height:16129;width:0;" filled="f" stroked="t" coordsize="21600,21600" o:gfxdata="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vbAbsAAADb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070;top:15638;height:835;width:0;" filled="f" stroked="t" coordsize="21600,21600" o:gfxdata="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Ma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25;top:15923;flip:x;height:0;width:3735;" filled="f" stroked="t" coordsize="21600,21600" o:gfxdata="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30G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line>
              <v:line id="_x0000_s1026" o:spid="_x0000_s1026" o:spt="20" style="position:absolute;left:1140;top:16199;flip:x;height:0;width:3705;" filled="f" stroked="t" coordsize="21600,21600" o:gfxdata="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CQ3W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860;top:15638;height:835;width:0;" filled="f" stroked="t" coordsize="21600,21600" o:gfxdata="UEsDBAoAAAAAAIdO4kAAAAAAAAAAAAAAAAAEAAAAZHJzL1BLAwQUAAAACACHTuJAh99lPb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Av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2U9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4290;top:15638;height:824;width:0;" filled="f" stroked="t" coordsize="21600,21600" o:gfxdata="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k8Cm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3420;top:15638;height:832;width:0;" filled="f" stroked="t" coordsize="21600,21600" o:gfxdata="UEsDBAoAAAAAAIdO4kAAAAAAAAAAAAAAAAAEAAAAZHJzL1BLAwQUAAAACACHTuJAmQxU1L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I1N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MVNS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2130;top:15638;height:847;width:0;" filled="f" stroked="t" coordsize="21600,21600" o:gfxdata="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PFP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530;top:15638;height:847;width:0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25;top:359;flip:y;height:16111;width:0;" filled="f" stroked="t" coordsize="21600,21600" o:gfxdata="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g06u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_x0000_s1026" o:spid="_x0000_s1026" o:spt="20" style="position:absolute;left:1110;top:359;flip:x;height:0;width:10500;" filled="f" stroked="t" coordsize="21600,21600" o:gfxdata="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TJN3LsAAADb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11114;top:16071;height:350;width:427;" filled="f" stroked="f" coordsize="21600,21600" o:gfxdata="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QRT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.3mm,0mm,0.3mm">
                  <w:txbxContent>
                    <w:p>
                      <w:pPr>
                        <w:pStyle w:val="190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pStyle w:val="197"/>
      <w:lvlText w:val="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91"/>
    <w:qFormat/>
    <w:uiPriority w:val="9"/>
    <w:pPr>
      <w:keepNext/>
      <w:keepLines/>
      <w:spacing w:before="567" w:after="567" w:line="240" w:lineRule="auto"/>
      <w:ind w:firstLine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2"/>
    <w:basedOn w:val="1"/>
    <w:next w:val="1"/>
    <w:link w:val="194"/>
    <w:unhideWhenUsed/>
    <w:qFormat/>
    <w:uiPriority w:val="9"/>
    <w:pPr>
      <w:keepNext/>
      <w:keepLines/>
      <w:spacing w:before="300"/>
      <w:outlineLvl w:val="1"/>
    </w:pPr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4">
    <w:name w:val="heading 3"/>
    <w:basedOn w:val="1"/>
    <w:next w:val="1"/>
    <w:link w:val="195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201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9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character" w:styleId="16">
    <w:name w:val="endnote reference"/>
    <w:basedOn w:val="11"/>
    <w:semiHidden/>
    <w:unhideWhenUsed/>
    <w:uiPriority w:val="99"/>
    <w:rPr>
      <w:vertAlign w:val="superscript"/>
    </w:rPr>
  </w:style>
  <w:style w:type="paragraph" w:styleId="17">
    <w:name w:val="endnote text"/>
    <w:basedOn w:val="1"/>
    <w:link w:val="184"/>
    <w:semiHidden/>
    <w:unhideWhenUsed/>
    <w:uiPriority w:val="99"/>
    <w:pPr>
      <w:spacing w:after="0" w:line="240" w:lineRule="auto"/>
    </w:pPr>
    <w:rPr>
      <w:sz w:val="20"/>
    </w:rPr>
  </w:style>
  <w:style w:type="paragraph" w:styleId="18">
    <w:name w:val="footer"/>
    <w:basedOn w:val="1"/>
    <w:link w:val="18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9">
    <w:name w:val="footnote reference"/>
    <w:basedOn w:val="11"/>
    <w:unhideWhenUsed/>
    <w:uiPriority w:val="99"/>
    <w:rPr>
      <w:vertAlign w:val="superscript"/>
    </w:rPr>
  </w:style>
  <w:style w:type="paragraph" w:styleId="20">
    <w:name w:val="footnote text"/>
    <w:basedOn w:val="1"/>
    <w:link w:val="183"/>
    <w:semiHidden/>
    <w:unhideWhenUsed/>
    <w:uiPriority w:val="99"/>
    <w:pPr>
      <w:spacing w:after="40" w:line="240" w:lineRule="auto"/>
    </w:pPr>
    <w:rPr>
      <w:sz w:val="18"/>
    </w:rPr>
  </w:style>
  <w:style w:type="paragraph" w:styleId="21">
    <w:name w:val="header"/>
    <w:basedOn w:val="1"/>
    <w:link w:val="187"/>
    <w:unhideWhenUsed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character" w:styleId="22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sz w:val="24"/>
      <w:szCs w:val="24"/>
      <w:lang w:val="en-US" w:eastAsia="zh-CN" w:bidi="ar"/>
    </w:rPr>
  </w:style>
  <w:style w:type="character" w:styleId="24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6">
    <w:name w:val="Strong"/>
    <w:basedOn w:val="11"/>
    <w:qFormat/>
    <w:uiPriority w:val="22"/>
    <w:rPr>
      <w:b/>
      <w:bCs/>
    </w:rPr>
  </w:style>
  <w:style w:type="paragraph" w:styleId="27">
    <w:name w:val="Subtitle"/>
    <w:basedOn w:val="1"/>
    <w:next w:val="1"/>
    <w:link w:val="50"/>
    <w:qFormat/>
    <w:uiPriority w:val="11"/>
    <w:pPr>
      <w:spacing w:before="200" w:after="200"/>
    </w:pPr>
    <w:rPr>
      <w:sz w:val="24"/>
      <w:szCs w:val="24"/>
    </w:rPr>
  </w:style>
  <w:style w:type="table" w:styleId="28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9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30">
    <w:name w:val="Title"/>
    <w:basedOn w:val="1"/>
    <w:next w:val="1"/>
    <w:link w:val="49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toc 1"/>
    <w:basedOn w:val="1"/>
    <w:next w:val="1"/>
    <w:unhideWhenUsed/>
    <w:qFormat/>
    <w:uiPriority w:val="39"/>
    <w:pPr>
      <w:tabs>
        <w:tab w:val="right" w:leader="dot" w:pos="9639"/>
      </w:tabs>
      <w:spacing w:after="0"/>
    </w:pPr>
  </w:style>
  <w:style w:type="paragraph" w:styleId="32">
    <w:name w:val="toc 2"/>
    <w:basedOn w:val="1"/>
    <w:next w:val="1"/>
    <w:unhideWhenUsed/>
    <w:qFormat/>
    <w:uiPriority w:val="39"/>
    <w:pPr>
      <w:tabs>
        <w:tab w:val="right" w:leader="dot" w:pos="9639"/>
      </w:tabs>
      <w:spacing w:after="0"/>
    </w:pPr>
  </w:style>
  <w:style w:type="paragraph" w:styleId="33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34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5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6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7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8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9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40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41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2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3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4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5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6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7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8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9">
    <w:name w:val="Title Char"/>
    <w:basedOn w:val="11"/>
    <w:link w:val="30"/>
    <w:uiPriority w:val="10"/>
    <w:rPr>
      <w:sz w:val="48"/>
      <w:szCs w:val="48"/>
    </w:rPr>
  </w:style>
  <w:style w:type="character" w:customStyle="1" w:styleId="50">
    <w:name w:val="Subtitle Char"/>
    <w:basedOn w:val="11"/>
    <w:link w:val="27"/>
    <w:uiPriority w:val="11"/>
    <w:rPr>
      <w:sz w:val="24"/>
      <w:szCs w:val="24"/>
    </w:rPr>
  </w:style>
  <w:style w:type="paragraph" w:styleId="51">
    <w:name w:val="Quote"/>
    <w:basedOn w:val="1"/>
    <w:next w:val="1"/>
    <w:link w:val="52"/>
    <w:qFormat/>
    <w:uiPriority w:val="29"/>
    <w:pPr>
      <w:ind w:left="720" w:right="720"/>
    </w:pPr>
    <w:rPr>
      <w:i/>
    </w:rPr>
  </w:style>
  <w:style w:type="character" w:customStyle="1" w:styleId="52">
    <w:name w:val="Quote Char"/>
    <w:link w:val="51"/>
    <w:uiPriority w:val="29"/>
    <w:rPr>
      <w:i/>
    </w:rPr>
  </w:style>
  <w:style w:type="paragraph" w:styleId="53">
    <w:name w:val="Intense Quote"/>
    <w:basedOn w:val="1"/>
    <w:next w:val="1"/>
    <w:link w:val="54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4">
    <w:name w:val="Intense Quote Char"/>
    <w:link w:val="53"/>
    <w:uiPriority w:val="30"/>
    <w:rPr>
      <w:i/>
    </w:rPr>
  </w:style>
  <w:style w:type="character" w:customStyle="1" w:styleId="55">
    <w:name w:val="Header Char"/>
    <w:basedOn w:val="11"/>
    <w:uiPriority w:val="99"/>
  </w:style>
  <w:style w:type="character" w:customStyle="1" w:styleId="56">
    <w:name w:val="Footer Char"/>
    <w:basedOn w:val="11"/>
    <w:uiPriority w:val="99"/>
  </w:style>
  <w:style w:type="character" w:customStyle="1" w:styleId="57">
    <w:name w:val="Caption Char"/>
    <w:uiPriority w:val="99"/>
  </w:style>
  <w:style w:type="table" w:customStyle="1" w:styleId="58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1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4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5">
    <w:name w:val="Grid Table 1 Light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6">
    <w:name w:val="Grid Table 1 Light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7">
    <w:name w:val="Grid Table 1 Light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8">
    <w:name w:val="Grid Table 1 Light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9">
    <w:name w:val="Grid Table 1 Light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0">
    <w:name w:val="Grid Table 1 Light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1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2">
    <w:name w:val="Grid Table 2 - Accent 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3">
    <w:name w:val="Grid Table 2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4">
    <w:name w:val="Grid Table 2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5">
    <w:name w:val="Grid Table 2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6">
    <w:name w:val="Grid Table 2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7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8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9">
    <w:name w:val="Grid Table 3 - Accent 1"/>
    <w:basedOn w:val="12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0">
    <w:name w:val="Grid Table 3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1">
    <w:name w:val="Grid Table 3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2">
    <w:name w:val="Grid Table 3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3">
    <w:name w:val="Grid Table 3 - Accent 5"/>
    <w:basedOn w:val="12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4">
    <w:name w:val="Grid Table 3 - Accent 6"/>
    <w:basedOn w:val="12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5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6">
    <w:name w:val="Grid Table 4 - Accent 1"/>
    <w:basedOn w:val="12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7">
    <w:name w:val="Grid Table 4 - Accent 2"/>
    <w:basedOn w:val="1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8">
    <w:name w:val="Grid Table 4 - Accent 3"/>
    <w:basedOn w:val="12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9">
    <w:name w:val="Grid Table 4 - Accent 4"/>
    <w:basedOn w:val="12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0">
    <w:name w:val="Grid Table 4 - Accent 5"/>
    <w:basedOn w:val="12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1">
    <w:name w:val="Grid Table 4 - Accent 6"/>
    <w:basedOn w:val="12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2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3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4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5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6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7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8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9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1"/>
    <w:basedOn w:val="12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2">
    <w:name w:val="Grid Table 6 Colorful - Accent 3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3">
    <w:name w:val="Grid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4">
    <w:name w:val="Grid Table 6 Colorful - Accent 5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Grid Table 6 Colorful - Accent 6"/>
    <w:basedOn w:val="12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9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0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1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2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3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4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5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6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7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8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9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20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1">
    <w:name w:val="List Table 2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2">
    <w:name w:val="List Table 2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3">
    <w:name w:val="List Table 2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4">
    <w:name w:val="List Table 2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5">
    <w:name w:val="List Table 2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6">
    <w:name w:val="List Table 2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7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8">
    <w:name w:val="List Table 3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9">
    <w:name w:val="List Table 3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0">
    <w:name w:val="List Table 3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1">
    <w:name w:val="List Table 3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2">
    <w:name w:val="List Table 3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3">
    <w:name w:val="List Table 3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4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5">
    <w:name w:val="List Table 4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6">
    <w:name w:val="List Table 4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7">
    <w:name w:val="List Table 4 - Accent 3"/>
    <w:basedOn w:val="12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8">
    <w:name w:val="List Table 4 - Accent 4"/>
    <w:basedOn w:val="12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9">
    <w:name w:val="List Table 4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0">
    <w:name w:val="List Table 4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1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2">
    <w:name w:val="List Table 5 Dark - Accent 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3">
    <w:name w:val="List Table 5 Dark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4">
    <w:name w:val="List Table 5 Dark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5">
    <w:name w:val="List Table 5 Dark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6">
    <w:name w:val="List Table 5 Dark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7">
    <w:name w:val="List Table 5 Dark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8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9">
    <w:name w:val="List Table 6 Colorful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0">
    <w:name w:val="List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1">
    <w:name w:val="List Table 6 Colorful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4"/>
    <w:basedOn w:val="12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6"/>
    <w:basedOn w:val="12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6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7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8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3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4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5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6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7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8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9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0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2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3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4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5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6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7">
    <w:name w:val="Bordered - Accent 1"/>
    <w:basedOn w:val="12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8">
    <w:name w:val="Bordered - Accent 2"/>
    <w:basedOn w:val="1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9">
    <w:name w:val="Bordered - Accent 3"/>
    <w:basedOn w:val="12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0">
    <w:name w:val="Bordered - Accent 4"/>
    <w:basedOn w:val="12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1">
    <w:name w:val="Bordered - Accent 5"/>
    <w:basedOn w:val="12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2">
    <w:name w:val="Bordered - Accent 6"/>
    <w:basedOn w:val="12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3">
    <w:name w:val="Footnote Text Char"/>
    <w:link w:val="20"/>
    <w:uiPriority w:val="99"/>
    <w:rPr>
      <w:sz w:val="18"/>
    </w:rPr>
  </w:style>
  <w:style w:type="character" w:customStyle="1" w:styleId="184">
    <w:name w:val="Endnote Text Char"/>
    <w:link w:val="17"/>
    <w:uiPriority w:val="99"/>
    <w:rPr>
      <w:sz w:val="20"/>
    </w:rPr>
  </w:style>
  <w:style w:type="paragraph" w:customStyle="1" w:styleId="185">
    <w:name w:val="ОсновнойТекстГост"/>
    <w:link w:val="186"/>
    <w:qFormat/>
    <w:uiPriority w:val="0"/>
    <w:pPr>
      <w:spacing w:after="0" w:line="240" w:lineRule="auto"/>
      <w:ind w:left="-288" w:right="-144" w:firstLine="648"/>
      <w:jc w:val="both"/>
    </w:pPr>
    <w:rPr>
      <w:rFonts w:hint="default" w:ascii="Times New Roman" w:hAnsi="Times New Roman" w:cs="Times New Roman" w:eastAsiaTheme="minorEastAsia"/>
      <w:sz w:val="28"/>
      <w:szCs w:val="22"/>
      <w:lang w:val="ru-RU" w:eastAsia="en-US" w:bidi="ar-SA"/>
    </w:rPr>
  </w:style>
  <w:style w:type="character" w:customStyle="1" w:styleId="186">
    <w:name w:val="ОсновнойТекстГост Знак"/>
    <w:basedOn w:val="11"/>
    <w:link w:val="185"/>
    <w:qFormat/>
    <w:uiPriority w:val="0"/>
    <w:rPr>
      <w:rFonts w:ascii="Times New Roman" w:hAnsi="Times New Roman" w:cs="Times New Roman" w:eastAsiaTheme="minorEastAsia"/>
      <w:sz w:val="28"/>
    </w:rPr>
  </w:style>
  <w:style w:type="character" w:customStyle="1" w:styleId="187">
    <w:name w:val="Верхний колонтитул Знак"/>
    <w:basedOn w:val="11"/>
    <w:link w:val="21"/>
    <w:qFormat/>
    <w:uiPriority w:val="0"/>
  </w:style>
  <w:style w:type="character" w:customStyle="1" w:styleId="188">
    <w:name w:val="Нижний колонтитул Знак"/>
    <w:basedOn w:val="11"/>
    <w:link w:val="18"/>
    <w:qFormat/>
    <w:uiPriority w:val="99"/>
  </w:style>
  <w:style w:type="paragraph" w:styleId="189">
    <w:name w:val="No Spacing"/>
    <w:qFormat/>
    <w:uiPriority w:val="99"/>
    <w:pPr>
      <w:spacing w:after="0" w:line="240" w:lineRule="auto"/>
    </w:pPr>
    <w:rPr>
      <w:rFonts w:hint="default"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90">
    <w:name w:val="РамкаНадписи"/>
    <w:basedOn w:val="1"/>
    <w:qFormat/>
    <w:uiPriority w:val="0"/>
    <w:pPr>
      <w:spacing w:after="0" w:line="240" w:lineRule="auto"/>
      <w:jc w:val="center"/>
    </w:pPr>
    <w:rPr>
      <w:rFonts w:ascii="ISOCPEUR" w:hAnsi="ISOCPEUR" w:eastAsia="Batang" w:cs="Times New Roman"/>
      <w:i/>
      <w:sz w:val="16"/>
      <w:szCs w:val="24"/>
      <w:lang w:eastAsia="ru-RU"/>
    </w:rPr>
  </w:style>
  <w:style w:type="character" w:customStyle="1" w:styleId="191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paragraph" w:customStyle="1" w:styleId="192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93">
    <w:name w:val="Текст выноски Знак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4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character" w:customStyle="1" w:styleId="195">
    <w:name w:val="Заголовок 3 Знак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96">
    <w:name w:val="List Paragraph"/>
    <w:basedOn w:val="1"/>
    <w:qFormat/>
    <w:uiPriority w:val="34"/>
    <w:pPr>
      <w:ind w:left="720"/>
      <w:contextualSpacing/>
    </w:pPr>
  </w:style>
  <w:style w:type="paragraph" w:customStyle="1" w:styleId="197">
    <w:name w:val="ПеречислениеГост"/>
    <w:basedOn w:val="185"/>
    <w:qFormat/>
    <w:uiPriority w:val="0"/>
    <w:pPr>
      <w:numPr>
        <w:ilvl w:val="0"/>
        <w:numId w:val="1"/>
      </w:numPr>
      <w:tabs>
        <w:tab w:val="left" w:pos="851"/>
      </w:tabs>
      <w:ind w:left="-284" w:firstLine="851"/>
    </w:pPr>
  </w:style>
  <w:style w:type="character" w:customStyle="1" w:styleId="198">
    <w:name w:val="ПеречислениеГостт Знак"/>
    <w:basedOn w:val="11"/>
    <w:link w:val="199"/>
    <w:qFormat/>
    <w:uiPriority w:val="0"/>
    <w:rPr>
      <w:rFonts w:ascii="Times New Roman" w:hAnsi="Times New Roman" w:cs="Times New Roman"/>
      <w:sz w:val="28"/>
    </w:rPr>
  </w:style>
  <w:style w:type="paragraph" w:customStyle="1" w:styleId="199">
    <w:name w:val="ПеречислениеГостт"/>
    <w:basedOn w:val="197"/>
    <w:link w:val="198"/>
    <w:qFormat/>
    <w:uiPriority w:val="0"/>
  </w:style>
  <w:style w:type="paragraph" w:customStyle="1" w:styleId="200">
    <w:name w:val="font-exo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01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02">
    <w:name w:val="mobile-h"/>
    <w:basedOn w:val="11"/>
    <w:qFormat/>
    <w:uiPriority w:val="0"/>
  </w:style>
  <w:style w:type="paragraph" w:customStyle="1" w:styleId="203">
    <w:name w:val="стандарт"/>
    <w:basedOn w:val="1"/>
    <w:link w:val="204"/>
    <w:qFormat/>
    <w:uiPriority w:val="0"/>
    <w:pPr>
      <w:spacing w:after="160" w:line="240" w:lineRule="auto"/>
      <w:ind w:left="142" w:right="284" w:firstLine="851"/>
      <w:jc w:val="both"/>
    </w:pPr>
    <w:rPr>
      <w:rFonts w:ascii="Times New Roman" w:hAnsi="Times New Roman"/>
      <w:sz w:val="28"/>
    </w:rPr>
  </w:style>
  <w:style w:type="character" w:customStyle="1" w:styleId="204">
    <w:name w:val="стандарт Знак"/>
    <w:basedOn w:val="11"/>
    <w:link w:val="203"/>
    <w:qFormat/>
    <w:uiPriority w:val="0"/>
    <w:rPr>
      <w:rFonts w:ascii="Times New Roman" w:hAnsi="Times New Roman"/>
      <w:sz w:val="28"/>
    </w:rPr>
  </w:style>
  <w:style w:type="character" w:styleId="205">
    <w:name w:val="Placeholder Text"/>
    <w:basedOn w:val="11"/>
    <w:semiHidden/>
    <w:qFormat/>
    <w:uiPriority w:val="99"/>
    <w:rPr>
      <w:color w:val="808080"/>
    </w:rPr>
  </w:style>
  <w:style w:type="paragraph" w:customStyle="1" w:styleId="206">
    <w:name w:val="_Style 3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07">
    <w:name w:val="_Style 4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08">
    <w:name w:val="ГОСТ"/>
    <w:basedOn w:val="1"/>
    <w:link w:val="209"/>
    <w:qFormat/>
    <w:uiPriority w:val="0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val="en-US" w:eastAsia="ru-RU"/>
    </w:rPr>
  </w:style>
  <w:style w:type="character" w:customStyle="1" w:styleId="209">
    <w:name w:val="ГОСТ Char"/>
    <w:link w:val="208"/>
    <w:qFormat/>
    <w:uiPriority w:val="0"/>
    <w:rPr>
      <w:rFonts w:ascii="Times New Roman" w:hAnsi="Times New Roman"/>
      <w:sz w:val="28"/>
      <w:szCs w:val="28"/>
      <w:lang w:val="en-US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CC7B1F-E927-4AED-8872-9C16873A6634}"/>
      </w:docPartPr>
      <w:docPartBody>
        <w:p>
          <w:r>
            <w:rPr>
              <w:rStyle w:val="182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footnote text"/>
    <w:lsdException w:qFormat="1" w:uiPriority="99" w:semiHidden="0" w:name="header"/>
    <w:lsdException w:qFormat="1" w:uiPriority="99" w:semiHidden="0" w:name="footer"/>
    <w:lsdException w:qFormat="1" w:uiPriority="35" w:name="caption"/>
    <w:lsdException w:uiPriority="99" w:semiHidden="0" w:name="table of figures"/>
    <w:lsdException w:qFormat="1" w:uiPriority="99" w:semiHidden="0" w:name="footnote reference"/>
    <w:lsdException w:uiPriority="99" w:name="endnote reference"/>
    <w:lsdException w:uiPriority="99" w:name="endnote text"/>
    <w:lsdException w:qFormat="1" w:unhideWhenUsed="0" w:uiPriority="10" w:semiHidden="0" w:name="Title"/>
    <w:lsdException w:qFormat="1" w:uiPriority="1" w:name="Default Paragraph Font"/>
    <w:lsdException w:qFormat="1" w:unhideWhenUsed="0" w:uiPriority="11" w:semiHidden="0" w:name="Subtitle"/>
    <w:lsdException w:uiPriority="99" w:semiHidden="0" w:name="Hyperlink"/>
    <w:lsdException w:qFormat="1" w:uiPriority="99" w:name="Normal Table"/>
    <w:lsdException w:unhideWhenUsed="0" w:uiPriority="59" w:semiHidden="0" w:name="Table Grid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2">
    <w:name w:val="Normal"/>
    <w:qFormat/>
    <w:uiPriority w:val="0"/>
    <w:pPr>
      <w:spacing w:after="160" w:line="259" w:lineRule="auto"/>
    </w:pPr>
    <w:rPr>
      <w:rFonts w:hint="default"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1">
    <w:name w:val="heading 1"/>
    <w:basedOn w:val="2"/>
    <w:next w:val="2"/>
    <w:link w:val="3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5">
    <w:name w:val="heading 2"/>
    <w:basedOn w:val="2"/>
    <w:next w:val="2"/>
    <w:link w:val="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">
    <w:name w:val="heading 3"/>
    <w:basedOn w:val="2"/>
    <w:next w:val="2"/>
    <w:link w:val="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9">
    <w:name w:val="heading 4"/>
    <w:basedOn w:val="2"/>
    <w:next w:val="2"/>
    <w:link w:val="1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">
    <w:name w:val="heading 5"/>
    <w:basedOn w:val="2"/>
    <w:next w:val="2"/>
    <w:link w:val="1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3">
    <w:name w:val="heading 6"/>
    <w:basedOn w:val="2"/>
    <w:next w:val="2"/>
    <w:link w:val="14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5">
    <w:name w:val="heading 7"/>
    <w:basedOn w:val="2"/>
    <w:next w:val="2"/>
    <w:link w:val="1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7">
    <w:name w:val="heading 8"/>
    <w:basedOn w:val="2"/>
    <w:next w:val="2"/>
    <w:link w:val="18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9">
    <w:name w:val="heading 9"/>
    <w:basedOn w:val="2"/>
    <w:next w:val="2"/>
    <w:link w:val="20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Heading 1 Char"/>
    <w:basedOn w:val="4"/>
    <w:link w:val="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6">
    <w:name w:val="Heading 2 Char"/>
    <w:basedOn w:val="4"/>
    <w:link w:val="5"/>
    <w:uiPriority w:val="9"/>
    <w:rPr>
      <w:rFonts w:ascii="Arial" w:hAnsi="Arial" w:eastAsia="Arial" w:cs="Arial"/>
      <w:sz w:val="34"/>
    </w:rPr>
  </w:style>
  <w:style w:type="character" w:customStyle="1" w:styleId="8">
    <w:name w:val="Heading 3 Char"/>
    <w:basedOn w:val="4"/>
    <w:link w:val="7"/>
    <w:uiPriority w:val="9"/>
    <w:rPr>
      <w:rFonts w:ascii="Arial" w:hAnsi="Arial" w:eastAsia="Arial" w:cs="Arial"/>
      <w:sz w:val="30"/>
      <w:szCs w:val="30"/>
    </w:rPr>
  </w:style>
  <w:style w:type="character" w:customStyle="1" w:styleId="10">
    <w:name w:val="Heading 4 Char"/>
    <w:basedOn w:val="4"/>
    <w:link w:val="9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12">
    <w:name w:val="Heading 5 Char"/>
    <w:basedOn w:val="4"/>
    <w:link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14">
    <w:name w:val="Heading 6 Char"/>
    <w:basedOn w:val="4"/>
    <w:link w:val="13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16">
    <w:name w:val="Heading 7 Char"/>
    <w:basedOn w:val="4"/>
    <w:link w:val="1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18">
    <w:name w:val="Heading 8 Char"/>
    <w:basedOn w:val="4"/>
    <w:link w:val="17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20">
    <w:name w:val="Heading 9 Char"/>
    <w:basedOn w:val="4"/>
    <w:link w:val="19"/>
    <w:uiPriority w:val="9"/>
    <w:rPr>
      <w:rFonts w:ascii="Arial" w:hAnsi="Arial" w:eastAsia="Arial" w:cs="Arial"/>
      <w:i/>
      <w:iCs/>
      <w:sz w:val="21"/>
      <w:szCs w:val="21"/>
    </w:rPr>
  </w:style>
  <w:style w:type="paragraph" w:styleId="21">
    <w:name w:val="List Paragraph"/>
    <w:basedOn w:val="2"/>
    <w:qFormat/>
    <w:uiPriority w:val="34"/>
    <w:pPr>
      <w:ind w:left="720"/>
      <w:contextualSpacing/>
    </w:pPr>
  </w:style>
  <w:style w:type="paragraph" w:styleId="22">
    <w:name w:val="No Spacing"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paragraph" w:styleId="23">
    <w:name w:val="Title"/>
    <w:basedOn w:val="2"/>
    <w:next w:val="2"/>
    <w:link w:val="24"/>
    <w:qFormat/>
    <w:uiPriority w:val="10"/>
    <w:pPr>
      <w:spacing w:before="300" w:after="200"/>
      <w:contextualSpacing/>
    </w:pPr>
    <w:rPr>
      <w:sz w:val="48"/>
      <w:szCs w:val="48"/>
    </w:rPr>
  </w:style>
  <w:style w:type="character" w:customStyle="1" w:styleId="24">
    <w:name w:val="Title Char"/>
    <w:basedOn w:val="4"/>
    <w:link w:val="23"/>
    <w:uiPriority w:val="10"/>
    <w:rPr>
      <w:sz w:val="48"/>
      <w:szCs w:val="48"/>
    </w:rPr>
  </w:style>
  <w:style w:type="paragraph" w:styleId="25">
    <w:name w:val="Subtitle"/>
    <w:basedOn w:val="2"/>
    <w:next w:val="2"/>
    <w:link w:val="26"/>
    <w:qFormat/>
    <w:uiPriority w:val="11"/>
    <w:pPr>
      <w:spacing w:before="200" w:after="200"/>
    </w:pPr>
    <w:rPr>
      <w:sz w:val="24"/>
      <w:szCs w:val="24"/>
    </w:rPr>
  </w:style>
  <w:style w:type="character" w:customStyle="1" w:styleId="26">
    <w:name w:val="Subtitle Char"/>
    <w:basedOn w:val="4"/>
    <w:link w:val="25"/>
    <w:qFormat/>
    <w:uiPriority w:val="11"/>
    <w:rPr>
      <w:sz w:val="24"/>
      <w:szCs w:val="24"/>
    </w:rPr>
  </w:style>
  <w:style w:type="paragraph" w:styleId="27">
    <w:name w:val="Quote"/>
    <w:basedOn w:val="2"/>
    <w:next w:val="2"/>
    <w:link w:val="28"/>
    <w:qFormat/>
    <w:uiPriority w:val="29"/>
    <w:pPr>
      <w:ind w:left="720" w:right="720"/>
    </w:pPr>
    <w:rPr>
      <w:i/>
    </w:rPr>
  </w:style>
  <w:style w:type="character" w:customStyle="1" w:styleId="28">
    <w:name w:val="Quote Char"/>
    <w:link w:val="27"/>
    <w:uiPriority w:val="29"/>
    <w:rPr>
      <w:i/>
    </w:rPr>
  </w:style>
  <w:style w:type="paragraph" w:styleId="29">
    <w:name w:val="Intense Quote"/>
    <w:basedOn w:val="2"/>
    <w:next w:val="2"/>
    <w:link w:val="3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30">
    <w:name w:val="Intense Quote Char"/>
    <w:link w:val="29"/>
    <w:uiPriority w:val="30"/>
    <w:rPr>
      <w:i/>
    </w:rPr>
  </w:style>
  <w:style w:type="paragraph" w:styleId="31">
    <w:name w:val="header"/>
    <w:basedOn w:val="2"/>
    <w:link w:val="32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32">
    <w:name w:val="Header Char"/>
    <w:basedOn w:val="4"/>
    <w:link w:val="31"/>
    <w:qFormat/>
    <w:uiPriority w:val="99"/>
  </w:style>
  <w:style w:type="paragraph" w:styleId="33">
    <w:name w:val="footer"/>
    <w:basedOn w:val="2"/>
    <w:link w:val="3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34">
    <w:name w:val="Footer Char"/>
    <w:basedOn w:val="4"/>
    <w:link w:val="33"/>
    <w:qFormat/>
    <w:uiPriority w:val="99"/>
  </w:style>
  <w:style w:type="paragraph" w:styleId="35">
    <w:name w:val="caption"/>
    <w:basedOn w:val="2"/>
    <w:next w:val="2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customStyle="1" w:styleId="36">
    <w:name w:val="Caption Char"/>
    <w:link w:val="33"/>
    <w:uiPriority w:val="99"/>
  </w:style>
  <w:style w:type="table" w:styleId="37">
    <w:name w:val="Table Grid"/>
    <w:basedOn w:val="3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Table Grid Light"/>
    <w:basedOn w:val="3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Plain Table 1"/>
    <w:basedOn w:val="38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41">
    <w:name w:val="Plain Table 2"/>
    <w:basedOn w:val="3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42">
    <w:name w:val="Plain Table 3"/>
    <w:basedOn w:val="38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3">
    <w:name w:val="Plain Table 4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4">
    <w:name w:val="Plain Table 5"/>
    <w:basedOn w:val="38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45">
    <w:name w:val="Grid Table 1 Light"/>
    <w:basedOn w:val="38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46">
    <w:name w:val="Grid Table 1 Light - Accent 1"/>
    <w:basedOn w:val="38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47">
    <w:name w:val="Grid Table 1 Light - Accent 2"/>
    <w:basedOn w:val="38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48">
    <w:name w:val="Grid Table 1 Light - Accent 3"/>
    <w:basedOn w:val="38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49">
    <w:name w:val="Grid Table 1 Light - Accent 4"/>
    <w:basedOn w:val="38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50">
    <w:name w:val="Grid Table 1 Light - Accent 5"/>
    <w:basedOn w:val="38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51">
    <w:name w:val="Grid Table 1 Light - Accent 6"/>
    <w:basedOn w:val="38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52">
    <w:name w:val="Grid Table 2"/>
    <w:basedOn w:val="38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53">
    <w:name w:val="Grid Table 2 - Accent 1"/>
    <w:basedOn w:val="38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54">
    <w:name w:val="Grid Table 2 - Accent 2"/>
    <w:basedOn w:val="38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55">
    <w:name w:val="Grid Table 2 - Accent 3"/>
    <w:basedOn w:val="38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56">
    <w:name w:val="Grid Table 2 - Accent 4"/>
    <w:basedOn w:val="38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57">
    <w:name w:val="Grid Table 2 - Accent 5"/>
    <w:basedOn w:val="38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58">
    <w:name w:val="Grid Table 2 - Accent 6"/>
    <w:basedOn w:val="38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59">
    <w:name w:val="Grid Table 3"/>
    <w:basedOn w:val="38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0">
    <w:name w:val="Grid Table 3 - Accent 1"/>
    <w:basedOn w:val="38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1">
    <w:name w:val="Grid Table 3 - Accent 2"/>
    <w:basedOn w:val="38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62">
    <w:name w:val="Grid Table 3 - Accent 3"/>
    <w:basedOn w:val="38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63">
    <w:name w:val="Grid Table 3 - Accent 4"/>
    <w:basedOn w:val="38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64">
    <w:name w:val="Grid Table 3 - Accent 5"/>
    <w:basedOn w:val="38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65">
    <w:name w:val="Grid Table 3 - Accent 6"/>
    <w:basedOn w:val="38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66">
    <w:name w:val="Grid Table 4"/>
    <w:basedOn w:val="38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7">
    <w:name w:val="Grid Table 4 - Accent 1"/>
    <w:basedOn w:val="38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68">
    <w:name w:val="Grid Table 4 - Accent 2"/>
    <w:basedOn w:val="38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69">
    <w:name w:val="Grid Table 4 - Accent 3"/>
    <w:basedOn w:val="38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0">
    <w:name w:val="Grid Table 4 - Accent 4"/>
    <w:basedOn w:val="38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1">
    <w:name w:val="Grid Table 4 - Accent 5"/>
    <w:basedOn w:val="38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2">
    <w:name w:val="Grid Table 4 - Accent 6"/>
    <w:basedOn w:val="38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3">
    <w:name w:val="Grid Table 5 Dark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74">
    <w:name w:val="Grid Table 5 Dark- Accent 1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75">
    <w:name w:val="Grid Table 5 Dark - Accent 2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76">
    <w:name w:val="Grid Table 5 Dark - Accent 3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77">
    <w:name w:val="Grid Table 5 Dark- Accent 4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78">
    <w:name w:val="Grid Table 5 Dark - Accent 5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79">
    <w:name w:val="Grid Table 5 Dark - Accent 6"/>
    <w:basedOn w:val="3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80">
    <w:name w:val="Grid Table 6 Colorful"/>
    <w:basedOn w:val="38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1">
    <w:name w:val="Grid Table 6 Colorful - Accent 1"/>
    <w:basedOn w:val="38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2">
    <w:name w:val="Grid Table 6 Colorful - Accent 2"/>
    <w:basedOn w:val="38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83">
    <w:name w:val="Grid Table 6 Colorful - Accent 3"/>
    <w:basedOn w:val="38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84">
    <w:name w:val="Grid Table 6 Colorful - Accent 4"/>
    <w:basedOn w:val="38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85">
    <w:name w:val="Grid Table 6 Colorful - Accent 5"/>
    <w:basedOn w:val="38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86">
    <w:name w:val="Grid Table 6 Colorful - Accent 6"/>
    <w:basedOn w:val="38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87">
    <w:name w:val="Grid Table 7 Colorful"/>
    <w:basedOn w:val="38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88">
    <w:name w:val="Grid Table 7 Colorful - Accent 1"/>
    <w:basedOn w:val="38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89">
    <w:name w:val="Grid Table 7 Colorful - Accent 2"/>
    <w:basedOn w:val="38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0">
    <w:name w:val="Grid Table 7 Colorful - Accent 3"/>
    <w:basedOn w:val="38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1">
    <w:name w:val="Grid Table 7 Colorful - Accent 4"/>
    <w:basedOn w:val="38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2">
    <w:name w:val="Grid Table 7 Colorful - Accent 5"/>
    <w:basedOn w:val="38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93">
    <w:name w:val="Grid Table 7 Colorful - Accent 6"/>
    <w:basedOn w:val="38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94">
    <w:name w:val="List Table 1 Light"/>
    <w:basedOn w:val="3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95">
    <w:name w:val="List Table 1 Light - Accent 1"/>
    <w:basedOn w:val="3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96">
    <w:name w:val="List Table 1 Light - Accent 2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97">
    <w:name w:val="List Table 1 Light - Accent 3"/>
    <w:basedOn w:val="38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98">
    <w:name w:val="List Table 1 Light - Accent 4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99">
    <w:name w:val="List Table 1 Light - Accent 5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00">
    <w:name w:val="List Table 1 Light - Accent 6"/>
    <w:basedOn w:val="38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01">
    <w:name w:val="List Table 2"/>
    <w:basedOn w:val="38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02">
    <w:name w:val="List Table 2 - Accent 1"/>
    <w:basedOn w:val="38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03">
    <w:name w:val="List Table 2 - Accent 2"/>
    <w:basedOn w:val="38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04">
    <w:name w:val="List Table 2 - Accent 3"/>
    <w:basedOn w:val="38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05">
    <w:name w:val="List Table 2 - Accent 4"/>
    <w:basedOn w:val="38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06">
    <w:name w:val="List Table 2 - Accent 5"/>
    <w:basedOn w:val="38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07">
    <w:name w:val="List Table 2 - Accent 6"/>
    <w:basedOn w:val="38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08">
    <w:name w:val="List Table 3"/>
    <w:basedOn w:val="3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09">
    <w:name w:val="List Table 3 - Accent 1"/>
    <w:basedOn w:val="38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10">
    <w:name w:val="List Table 3 - Accent 2"/>
    <w:basedOn w:val="38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11">
    <w:name w:val="List Table 3 - Accent 3"/>
    <w:basedOn w:val="38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12">
    <w:name w:val="List Table 3 - Accent 4"/>
    <w:basedOn w:val="38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13">
    <w:name w:val="List Table 3 - Accent 5"/>
    <w:basedOn w:val="38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14">
    <w:name w:val="List Table 3 - Accent 6"/>
    <w:basedOn w:val="38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15">
    <w:name w:val="List Table 4"/>
    <w:basedOn w:val="38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6">
    <w:name w:val="List Table 4 - Accent 1"/>
    <w:basedOn w:val="38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7">
    <w:name w:val="List Table 4 - Accent 2"/>
    <w:basedOn w:val="38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8">
    <w:name w:val="List Table 4 - Accent 3"/>
    <w:basedOn w:val="38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19">
    <w:name w:val="List Table 4 - Accent 4"/>
    <w:basedOn w:val="38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0">
    <w:name w:val="List Table 4 - Accent 5"/>
    <w:basedOn w:val="38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1">
    <w:name w:val="List Table 4 - Accent 6"/>
    <w:basedOn w:val="38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2">
    <w:name w:val="List Table 5 Dark"/>
    <w:basedOn w:val="38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23">
    <w:name w:val="List Table 5 Dark - Accent 1"/>
    <w:basedOn w:val="38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24">
    <w:name w:val="List Table 5 Dark - Accent 2"/>
    <w:basedOn w:val="38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25">
    <w:name w:val="List Table 5 Dark - Accent 3"/>
    <w:basedOn w:val="38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26">
    <w:name w:val="List Table 5 Dark - Accent 4"/>
    <w:basedOn w:val="38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27">
    <w:name w:val="List Table 5 Dark - Accent 5"/>
    <w:basedOn w:val="38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28">
    <w:name w:val="List Table 5 Dark - Accent 6"/>
    <w:basedOn w:val="38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29">
    <w:name w:val="List Table 6 Colorful"/>
    <w:basedOn w:val="38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30">
    <w:name w:val="List Table 6 Colorful - Accent 1"/>
    <w:basedOn w:val="38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31">
    <w:name w:val="List Table 6 Colorful - Accent 2"/>
    <w:basedOn w:val="38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2">
    <w:name w:val="List Table 6 Colorful - Accent 3"/>
    <w:basedOn w:val="38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33">
    <w:name w:val="List Table 6 Colorful - Accent 4"/>
    <w:basedOn w:val="38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34">
    <w:name w:val="List Table 6 Colorful - Accent 5"/>
    <w:basedOn w:val="38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35">
    <w:name w:val="List Table 6 Colorful - Accent 6"/>
    <w:basedOn w:val="38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36">
    <w:name w:val="List Table 7 Colorful"/>
    <w:basedOn w:val="38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37">
    <w:name w:val="List Table 7 Colorful - Accent 1"/>
    <w:basedOn w:val="38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38">
    <w:name w:val="List Table 7 Colorful - Accent 2"/>
    <w:basedOn w:val="38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39">
    <w:name w:val="List Table 7 Colorful - Accent 3"/>
    <w:basedOn w:val="38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0">
    <w:name w:val="List Table 7 Colorful - Accent 4"/>
    <w:basedOn w:val="38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1">
    <w:name w:val="List Table 7 Colorful - Accent 5"/>
    <w:basedOn w:val="38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2">
    <w:name w:val="List Table 7 Colorful - Accent 6"/>
    <w:basedOn w:val="38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3">
    <w:name w:val="Lined - Accent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44">
    <w:name w:val="Lined - Accent 1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45">
    <w:name w:val="Lined - Accent 2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46">
    <w:name w:val="Lined - Accent 3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47">
    <w:name w:val="Lined - Accent 4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48">
    <w:name w:val="Lined - Accent 5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49">
    <w:name w:val="Lined - Accent 6"/>
    <w:basedOn w:val="38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50">
    <w:name w:val="Bordered &amp; Lined - Accent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1">
    <w:name w:val="Bordered &amp; Lined - Accent 1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52">
    <w:name w:val="Bordered &amp; Lined - Accent 2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53">
    <w:name w:val="Bordered &amp; Lined - Accent 3"/>
    <w:basedOn w:val="38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54">
    <w:name w:val="Bordered &amp; Lined - Accent 4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55">
    <w:name w:val="Bordered &amp; Lined - Accent 5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56">
    <w:name w:val="Bordered &amp; Lined - Accent 6"/>
    <w:basedOn w:val="38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57">
    <w:name w:val="Bordered"/>
    <w:basedOn w:val="38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58">
    <w:name w:val="Bordered - Accent 1"/>
    <w:basedOn w:val="38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59">
    <w:name w:val="Bordered - Accent 2"/>
    <w:basedOn w:val="38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60">
    <w:name w:val="Bordered - Accent 3"/>
    <w:basedOn w:val="38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61">
    <w:name w:val="Bordered - Accent 4"/>
    <w:basedOn w:val="38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62">
    <w:name w:val="Bordered - Accent 5"/>
    <w:basedOn w:val="38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63">
    <w:name w:val="Bordered - Accent 6"/>
    <w:basedOn w:val="38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styleId="164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5">
    <w:name w:val="footnote text"/>
    <w:basedOn w:val="2"/>
    <w:link w:val="166"/>
    <w:semiHidden/>
    <w:unhideWhenUsed/>
    <w:uiPriority w:val="99"/>
    <w:pPr>
      <w:spacing w:after="40" w:line="240" w:lineRule="auto"/>
    </w:pPr>
    <w:rPr>
      <w:sz w:val="18"/>
    </w:rPr>
  </w:style>
  <w:style w:type="character" w:customStyle="1" w:styleId="166">
    <w:name w:val="Footnote Text Char"/>
    <w:link w:val="165"/>
    <w:uiPriority w:val="99"/>
    <w:rPr>
      <w:sz w:val="18"/>
    </w:rPr>
  </w:style>
  <w:style w:type="character" w:styleId="167">
    <w:name w:val="footnote reference"/>
    <w:basedOn w:val="4"/>
    <w:unhideWhenUsed/>
    <w:qFormat/>
    <w:uiPriority w:val="99"/>
    <w:rPr>
      <w:vertAlign w:val="superscript"/>
    </w:rPr>
  </w:style>
  <w:style w:type="paragraph" w:styleId="168">
    <w:name w:val="endnote text"/>
    <w:basedOn w:val="2"/>
    <w:link w:val="169"/>
    <w:semiHidden/>
    <w:unhideWhenUsed/>
    <w:uiPriority w:val="99"/>
    <w:pPr>
      <w:spacing w:after="0" w:line="240" w:lineRule="auto"/>
    </w:pPr>
    <w:rPr>
      <w:sz w:val="20"/>
    </w:rPr>
  </w:style>
  <w:style w:type="character" w:customStyle="1" w:styleId="169">
    <w:name w:val="Endnote Text Char"/>
    <w:link w:val="168"/>
    <w:uiPriority w:val="99"/>
    <w:rPr>
      <w:sz w:val="20"/>
    </w:rPr>
  </w:style>
  <w:style w:type="character" w:styleId="170">
    <w:name w:val="endnote reference"/>
    <w:basedOn w:val="4"/>
    <w:semiHidden/>
    <w:unhideWhenUsed/>
    <w:uiPriority w:val="99"/>
    <w:rPr>
      <w:vertAlign w:val="superscript"/>
    </w:rPr>
  </w:style>
  <w:style w:type="paragraph" w:styleId="171">
    <w:name w:val="toc 1"/>
    <w:basedOn w:val="2"/>
    <w:next w:val="2"/>
    <w:unhideWhenUsed/>
    <w:uiPriority w:val="39"/>
    <w:pPr>
      <w:spacing w:after="57"/>
      <w:ind w:left="0" w:right="0" w:firstLine="0"/>
    </w:pPr>
  </w:style>
  <w:style w:type="paragraph" w:styleId="172">
    <w:name w:val="toc 2"/>
    <w:basedOn w:val="2"/>
    <w:next w:val="2"/>
    <w:unhideWhenUsed/>
    <w:qFormat/>
    <w:uiPriority w:val="39"/>
    <w:pPr>
      <w:spacing w:after="57"/>
      <w:ind w:left="283" w:right="0" w:firstLine="0"/>
    </w:pPr>
  </w:style>
  <w:style w:type="paragraph" w:styleId="173">
    <w:name w:val="toc 3"/>
    <w:basedOn w:val="2"/>
    <w:next w:val="2"/>
    <w:unhideWhenUsed/>
    <w:uiPriority w:val="39"/>
    <w:pPr>
      <w:spacing w:after="57"/>
      <w:ind w:left="567" w:right="0" w:firstLine="0"/>
    </w:pPr>
  </w:style>
  <w:style w:type="paragraph" w:styleId="174">
    <w:name w:val="toc 4"/>
    <w:basedOn w:val="2"/>
    <w:next w:val="2"/>
    <w:unhideWhenUsed/>
    <w:uiPriority w:val="39"/>
    <w:pPr>
      <w:spacing w:after="57"/>
      <w:ind w:left="850" w:right="0" w:firstLine="0"/>
    </w:pPr>
  </w:style>
  <w:style w:type="paragraph" w:styleId="175">
    <w:name w:val="toc 5"/>
    <w:basedOn w:val="2"/>
    <w:next w:val="2"/>
    <w:unhideWhenUsed/>
    <w:uiPriority w:val="39"/>
    <w:pPr>
      <w:spacing w:after="57"/>
      <w:ind w:left="1134" w:right="0" w:firstLine="0"/>
    </w:pPr>
  </w:style>
  <w:style w:type="paragraph" w:styleId="176">
    <w:name w:val="toc 6"/>
    <w:basedOn w:val="2"/>
    <w:next w:val="2"/>
    <w:unhideWhenUsed/>
    <w:uiPriority w:val="39"/>
    <w:pPr>
      <w:spacing w:after="57"/>
      <w:ind w:left="1417" w:right="0" w:firstLine="0"/>
    </w:pPr>
  </w:style>
  <w:style w:type="paragraph" w:styleId="177">
    <w:name w:val="toc 7"/>
    <w:basedOn w:val="2"/>
    <w:next w:val="2"/>
    <w:unhideWhenUsed/>
    <w:uiPriority w:val="39"/>
    <w:pPr>
      <w:spacing w:after="57"/>
      <w:ind w:left="1701" w:right="0" w:firstLine="0"/>
    </w:pPr>
  </w:style>
  <w:style w:type="paragraph" w:styleId="178">
    <w:name w:val="toc 8"/>
    <w:basedOn w:val="2"/>
    <w:next w:val="2"/>
    <w:unhideWhenUsed/>
    <w:uiPriority w:val="39"/>
    <w:pPr>
      <w:spacing w:after="57"/>
      <w:ind w:left="1984" w:right="0" w:firstLine="0"/>
    </w:pPr>
  </w:style>
  <w:style w:type="paragraph" w:styleId="179">
    <w:name w:val="toc 9"/>
    <w:basedOn w:val="2"/>
    <w:next w:val="2"/>
    <w:unhideWhenUsed/>
    <w:uiPriority w:val="39"/>
    <w:pPr>
      <w:spacing w:after="57"/>
      <w:ind w:left="2268" w:right="0" w:firstLine="0"/>
    </w:pPr>
  </w:style>
  <w:style w:type="paragraph" w:customStyle="1" w:styleId="180">
    <w:name w:val="TOC Heading"/>
    <w:unhideWhenUsed/>
    <w:qFormat/>
    <w:uiPriority w:val="39"/>
    <w:rPr>
      <w:rFonts w:hint="default" w:asciiTheme="minorHAnsi" w:hAnsiTheme="minorHAnsi" w:eastAsiaTheme="minorEastAsia" w:cstheme="minorBidi"/>
    </w:rPr>
  </w:style>
  <w:style w:type="paragraph" w:styleId="181">
    <w:name w:val="table of figures"/>
    <w:basedOn w:val="2"/>
    <w:next w:val="2"/>
    <w:unhideWhenUsed/>
    <w:uiPriority w:val="99"/>
    <w:pPr>
      <w:spacing w:after="0" w:afterAutospacing="0"/>
    </w:pPr>
  </w:style>
  <w:style w:type="character" w:styleId="182">
    <w:name w:val="Placeholder Text"/>
    <w:basedOn w:val="4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TotalTime>3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2022-06-18T09:15:00Z</dcterms:created>
  <dc:creator>Иван Матракшин</dc:creator>
  <cp:lastModifiedBy>yatsenko.aa2201</cp:lastModifiedBy>
  <dcterms:modified xsi:type="dcterms:W3CDTF">2025-10-16T10:12:37Z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A774626BA02546E1959AF3C616482FB3</vt:lpwstr>
  </property>
</Properties>
</file>